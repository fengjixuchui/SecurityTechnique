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B09" w:rsidRPr="00414736" w:rsidRDefault="004E1B09" w:rsidP="00E54188">
      <w:pPr>
        <w:pStyle w:val="aa"/>
        <w:jc w:val="center"/>
        <w:outlineLvl w:val="0"/>
        <w:rPr>
          <w:rFonts w:ascii="宋体" w:eastAsia="宋体" w:hAnsi="宋体"/>
          <w:b/>
          <w:sz w:val="24"/>
        </w:rPr>
      </w:pPr>
      <w:bookmarkStart w:id="0" w:name="_Toc399233445"/>
      <w:r w:rsidRPr="00414736">
        <w:rPr>
          <w:rFonts w:ascii="宋体" w:eastAsia="宋体" w:hAnsi="宋体" w:hint="eastAsia"/>
          <w:b/>
          <w:sz w:val="24"/>
        </w:rPr>
        <w:t>主机头漏洞</w:t>
      </w:r>
      <w:bookmarkEnd w:id="0"/>
    </w:p>
    <w:p w:rsidR="004E1B09" w:rsidRPr="00414736" w:rsidRDefault="004E1B09" w:rsidP="004E1B09">
      <w:pPr>
        <w:pStyle w:val="2"/>
        <w:rPr>
          <w:rFonts w:ascii="宋体" w:eastAsia="宋体" w:hAnsi="宋体"/>
          <w:sz w:val="22"/>
          <w:szCs w:val="22"/>
        </w:rPr>
      </w:pPr>
      <w:bookmarkStart w:id="1" w:name="_Toc261603672"/>
      <w:bookmarkStart w:id="2" w:name="_Toc261604015"/>
      <w:bookmarkStart w:id="3" w:name="_Toc261604103"/>
      <w:bookmarkStart w:id="4" w:name="_Toc261604194"/>
      <w:bookmarkStart w:id="5" w:name="_Toc265421561"/>
      <w:bookmarkStart w:id="6" w:name="_Toc266282341"/>
      <w:bookmarkStart w:id="7" w:name="_Toc270014255"/>
      <w:bookmarkStart w:id="8" w:name="_Toc399233446"/>
      <w:r w:rsidRPr="00414736">
        <w:rPr>
          <w:rFonts w:ascii="宋体" w:eastAsia="宋体" w:hAnsi="宋体" w:hint="eastAsia"/>
          <w:sz w:val="22"/>
          <w:szCs w:val="22"/>
        </w:rPr>
        <w:t>安全威胁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4E1B09" w:rsidRPr="00414736" w:rsidRDefault="004E1B09" w:rsidP="00414736">
      <w:pPr>
        <w:pStyle w:val="yuanlr"/>
        <w:ind w:firstLine="440"/>
        <w:rPr>
          <w:rFonts w:ascii="宋体" w:hAnsi="宋体"/>
          <w:sz w:val="22"/>
          <w:szCs w:val="22"/>
        </w:rPr>
      </w:pPr>
      <w:r w:rsidRPr="00414736">
        <w:rPr>
          <w:rFonts w:ascii="宋体" w:hAnsi="宋体" w:hint="eastAsia"/>
          <w:sz w:val="22"/>
          <w:szCs w:val="22"/>
        </w:rPr>
        <w:t>远程攻击者可以利用漏洞绕过限制访问受限资源。</w:t>
      </w:r>
      <w:r w:rsidRPr="00414736">
        <w:rPr>
          <w:rFonts w:ascii="宋体" w:hAnsi="宋体"/>
          <w:sz w:val="22"/>
          <w:szCs w:val="22"/>
        </w:rPr>
        <w:t xml:space="preserve"> </w:t>
      </w:r>
    </w:p>
    <w:p w:rsidR="004E1B09" w:rsidRPr="00414736" w:rsidRDefault="004E1B09" w:rsidP="00414736">
      <w:pPr>
        <w:pStyle w:val="yuanlr"/>
        <w:ind w:firstLine="440"/>
        <w:rPr>
          <w:rFonts w:ascii="宋体" w:hAnsi="宋体"/>
          <w:sz w:val="22"/>
          <w:szCs w:val="22"/>
        </w:rPr>
      </w:pPr>
      <w:r w:rsidRPr="00414736">
        <w:rPr>
          <w:rFonts w:ascii="宋体" w:hAnsi="宋体" w:hint="eastAsia"/>
          <w:sz w:val="22"/>
          <w:szCs w:val="22"/>
        </w:rPr>
        <w:t>攻击所需条件：攻击者必须访问透明代理服务器。</w:t>
      </w:r>
    </w:p>
    <w:p w:rsidR="004E1B09" w:rsidRPr="00414736" w:rsidRDefault="004E1B09" w:rsidP="00414736">
      <w:pPr>
        <w:pStyle w:val="yuanlr"/>
        <w:ind w:firstLine="440"/>
        <w:rPr>
          <w:rFonts w:ascii="宋体" w:hAnsi="宋体"/>
          <w:sz w:val="22"/>
          <w:szCs w:val="22"/>
        </w:rPr>
      </w:pPr>
      <w:r w:rsidRPr="00414736">
        <w:rPr>
          <w:rFonts w:ascii="宋体" w:hAnsi="宋体" w:hint="eastAsia"/>
          <w:sz w:val="22"/>
          <w:szCs w:val="22"/>
        </w:rPr>
        <w:t>漏洞信息：HTTP Host头字段在RFC 2616中规范定义，用于web服务器以允许多个WEB站点共享一个IP地址。</w:t>
      </w:r>
    </w:p>
    <w:p w:rsidR="004E1B09" w:rsidRPr="00414736" w:rsidRDefault="004E1B09" w:rsidP="00414736">
      <w:pPr>
        <w:pStyle w:val="yuanlr"/>
        <w:ind w:firstLine="440"/>
        <w:rPr>
          <w:rFonts w:ascii="宋体" w:hAnsi="宋体"/>
          <w:sz w:val="22"/>
          <w:szCs w:val="22"/>
        </w:rPr>
      </w:pPr>
      <w:r w:rsidRPr="00414736">
        <w:rPr>
          <w:rFonts w:ascii="宋体" w:hAnsi="宋体" w:hint="eastAsia"/>
          <w:sz w:val="22"/>
          <w:szCs w:val="22"/>
        </w:rPr>
        <w:t>当作为透明代理时，应用程序依赖HTTP "Host:"头字段数据存在安全问题，可导致访问受限WEB站点或通过发送伪造的HTTP "Host:"头字段的HTTP请求可绕过浏览器的安全上下文保护机制。</w:t>
      </w:r>
    </w:p>
    <w:p w:rsidR="004E1B09" w:rsidRPr="00414736" w:rsidRDefault="004E1B09" w:rsidP="004E1B09">
      <w:pPr>
        <w:pStyle w:val="2"/>
        <w:rPr>
          <w:rFonts w:ascii="宋体" w:eastAsia="宋体" w:hAnsi="宋体"/>
          <w:sz w:val="22"/>
          <w:szCs w:val="22"/>
        </w:rPr>
      </w:pPr>
      <w:r w:rsidRPr="00414736">
        <w:rPr>
          <w:rFonts w:ascii="宋体" w:eastAsia="宋体" w:hAnsi="宋体" w:hint="eastAsia"/>
          <w:sz w:val="22"/>
          <w:szCs w:val="22"/>
        </w:rPr>
        <w:t>整改建议</w:t>
      </w:r>
    </w:p>
    <w:p w:rsidR="004E1B09" w:rsidRPr="00414736" w:rsidRDefault="004E1B09" w:rsidP="00414736">
      <w:pPr>
        <w:pStyle w:val="yuanlr"/>
        <w:ind w:firstLine="440"/>
        <w:rPr>
          <w:rFonts w:ascii="宋体" w:hAnsi="宋体"/>
          <w:sz w:val="22"/>
          <w:szCs w:val="22"/>
        </w:rPr>
      </w:pPr>
      <w:r w:rsidRPr="00414736">
        <w:rPr>
          <w:rFonts w:ascii="宋体" w:hAnsi="宋体" w:hint="eastAsia"/>
          <w:sz w:val="22"/>
          <w:szCs w:val="22"/>
        </w:rPr>
        <w:t>Web应用程序应该使用SERVER_NAME而不是主机头。它也应该创建一个虚拟的虚拟主机，捕捉具有无法识别的主机标头的所有要求。</w:t>
      </w:r>
      <w:proofErr w:type="spellStart"/>
      <w:r w:rsidRPr="00414736">
        <w:rPr>
          <w:rFonts w:ascii="宋体" w:hAnsi="宋体" w:hint="eastAsia"/>
          <w:sz w:val="22"/>
          <w:szCs w:val="22"/>
        </w:rPr>
        <w:t>Nginx</w:t>
      </w:r>
      <w:proofErr w:type="spellEnd"/>
      <w:r w:rsidRPr="00414736">
        <w:rPr>
          <w:rFonts w:ascii="宋体" w:hAnsi="宋体" w:hint="eastAsia"/>
          <w:sz w:val="22"/>
          <w:szCs w:val="22"/>
        </w:rPr>
        <w:t>配置下，通过利用非通配符：</w:t>
      </w:r>
      <w:proofErr w:type="spellStart"/>
      <w:r w:rsidRPr="00414736">
        <w:rPr>
          <w:rFonts w:ascii="宋体" w:hAnsi="宋体" w:hint="eastAsia"/>
          <w:sz w:val="22"/>
          <w:szCs w:val="22"/>
        </w:rPr>
        <w:t>ServerName</w:t>
      </w:r>
      <w:proofErr w:type="spellEnd"/>
      <w:r w:rsidRPr="00414736">
        <w:rPr>
          <w:rFonts w:ascii="宋体" w:hAnsi="宋体" w:hint="eastAsia"/>
          <w:sz w:val="22"/>
          <w:szCs w:val="22"/>
        </w:rPr>
        <w:t>和转向</w:t>
      </w:r>
      <w:proofErr w:type="spellStart"/>
      <w:r w:rsidRPr="00414736">
        <w:rPr>
          <w:rFonts w:ascii="宋体" w:hAnsi="宋体" w:hint="eastAsia"/>
          <w:sz w:val="22"/>
          <w:szCs w:val="22"/>
        </w:rPr>
        <w:t>UseCanonicalName</w:t>
      </w:r>
      <w:proofErr w:type="spellEnd"/>
      <w:r w:rsidRPr="00414736">
        <w:rPr>
          <w:rFonts w:ascii="宋体" w:hAnsi="宋体" w:hint="eastAsia"/>
          <w:sz w:val="22"/>
          <w:szCs w:val="22"/>
        </w:rPr>
        <w:t>指令对这个也可以</w:t>
      </w:r>
      <w:proofErr w:type="gramStart"/>
      <w:r w:rsidRPr="00414736">
        <w:rPr>
          <w:rFonts w:ascii="宋体" w:hAnsi="宋体" w:hint="eastAsia"/>
          <w:sz w:val="22"/>
          <w:szCs w:val="22"/>
        </w:rPr>
        <w:t>做通过</w:t>
      </w:r>
      <w:proofErr w:type="gramEnd"/>
      <w:r w:rsidRPr="00414736">
        <w:rPr>
          <w:rFonts w:ascii="宋体" w:hAnsi="宋体" w:hint="eastAsia"/>
          <w:sz w:val="22"/>
          <w:szCs w:val="22"/>
        </w:rPr>
        <w:t>指定一个非通配符SERVER_NAME，并在Apache下。</w:t>
      </w:r>
    </w:p>
    <w:p w:rsidR="004E1B09" w:rsidRPr="00414736" w:rsidRDefault="004E1B09" w:rsidP="004E1B09">
      <w:pPr>
        <w:pStyle w:val="2"/>
        <w:rPr>
          <w:rFonts w:ascii="宋体" w:eastAsia="宋体" w:hAnsi="宋体"/>
          <w:sz w:val="22"/>
          <w:szCs w:val="22"/>
        </w:rPr>
      </w:pPr>
      <w:r w:rsidRPr="00414736">
        <w:rPr>
          <w:rFonts w:ascii="宋体" w:eastAsia="宋体" w:hAnsi="宋体" w:hint="eastAsia"/>
          <w:sz w:val="22"/>
          <w:szCs w:val="22"/>
        </w:rPr>
        <w:t>案例</w:t>
      </w:r>
      <w:r w:rsidRPr="00414736">
        <w:rPr>
          <w:rFonts w:ascii="宋体" w:eastAsia="宋体" w:hAnsi="宋体"/>
          <w:sz w:val="22"/>
          <w:szCs w:val="22"/>
        </w:rPr>
        <w:t>参考</w:t>
      </w:r>
    </w:p>
    <w:p w:rsidR="004E1B09" w:rsidRPr="00414736" w:rsidRDefault="004E1B09" w:rsidP="00414736">
      <w:pPr>
        <w:pStyle w:val="yuanlr"/>
        <w:ind w:firstLine="442"/>
        <w:rPr>
          <w:rFonts w:ascii="宋体" w:hAnsi="宋体"/>
          <w:b/>
          <w:sz w:val="22"/>
          <w:szCs w:val="22"/>
        </w:rPr>
      </w:pPr>
      <w:r w:rsidRPr="00414736">
        <w:rPr>
          <w:rFonts w:ascii="宋体" w:hAnsi="宋体" w:hint="eastAsia"/>
          <w:b/>
          <w:sz w:val="22"/>
          <w:szCs w:val="22"/>
        </w:rPr>
        <w:t>一</w:t>
      </w:r>
      <w:r w:rsidRPr="00414736">
        <w:rPr>
          <w:rFonts w:ascii="宋体" w:hAnsi="宋体"/>
          <w:b/>
          <w:sz w:val="22"/>
          <w:szCs w:val="22"/>
        </w:rPr>
        <w:t>、</w:t>
      </w:r>
      <w:r w:rsidRPr="00414736">
        <w:rPr>
          <w:rFonts w:ascii="宋体" w:hAnsi="宋体" w:hint="eastAsia"/>
          <w:b/>
          <w:sz w:val="22"/>
          <w:szCs w:val="22"/>
        </w:rPr>
        <w:t>在</w:t>
      </w:r>
      <w:proofErr w:type="spellStart"/>
      <w:r w:rsidRPr="00414736">
        <w:rPr>
          <w:rFonts w:ascii="宋体" w:hAnsi="宋体" w:hint="eastAsia"/>
          <w:b/>
          <w:sz w:val="22"/>
          <w:szCs w:val="22"/>
        </w:rPr>
        <w:t>Httpd.conf</w:t>
      </w:r>
      <w:proofErr w:type="spellEnd"/>
      <w:r w:rsidRPr="00414736">
        <w:rPr>
          <w:rFonts w:ascii="宋体" w:hAnsi="宋体" w:hint="eastAsia"/>
          <w:b/>
          <w:sz w:val="22"/>
          <w:szCs w:val="22"/>
        </w:rPr>
        <w:t xml:space="preserve">开启Include </w:t>
      </w:r>
      <w:proofErr w:type="spellStart"/>
      <w:r w:rsidRPr="00414736">
        <w:rPr>
          <w:rFonts w:ascii="宋体" w:hAnsi="宋体" w:hint="eastAsia"/>
          <w:b/>
          <w:sz w:val="22"/>
          <w:szCs w:val="22"/>
        </w:rPr>
        <w:t>conf</w:t>
      </w:r>
      <w:proofErr w:type="spellEnd"/>
      <w:r w:rsidRPr="00414736">
        <w:rPr>
          <w:rFonts w:ascii="宋体" w:hAnsi="宋体" w:hint="eastAsia"/>
          <w:b/>
          <w:sz w:val="22"/>
          <w:szCs w:val="22"/>
        </w:rPr>
        <w:t xml:space="preserve"> /extra/</w:t>
      </w:r>
      <w:proofErr w:type="spellStart"/>
      <w:r w:rsidRPr="00414736">
        <w:rPr>
          <w:rFonts w:ascii="宋体" w:hAnsi="宋体" w:hint="eastAsia"/>
          <w:b/>
          <w:sz w:val="22"/>
          <w:szCs w:val="22"/>
        </w:rPr>
        <w:t>httpd-vhosts.conf</w:t>
      </w:r>
      <w:proofErr w:type="spellEnd"/>
      <w:r w:rsidRPr="00414736">
        <w:rPr>
          <w:rFonts w:ascii="宋体" w:hAnsi="宋体" w:hint="eastAsia"/>
          <w:b/>
          <w:sz w:val="22"/>
          <w:szCs w:val="22"/>
        </w:rPr>
        <w:t xml:space="preserve"> 虚拟主机服务</w:t>
      </w: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r w:rsidRPr="00414736">
        <w:rPr>
          <w:rFonts w:ascii="宋体" w:hAnsi="宋体"/>
          <w:sz w:val="22"/>
          <w:szCs w:val="22"/>
        </w:rPr>
        <w:fldChar w:fldCharType="begin"/>
      </w:r>
      <w:r w:rsidRPr="00414736">
        <w:rPr>
          <w:rFonts w:ascii="宋体" w:hAnsi="宋体"/>
          <w:sz w:val="22"/>
          <w:szCs w:val="22"/>
        </w:rPr>
        <w:instrText xml:space="preserve"> INCLUDEPICTURE "C:\\Users\\Administrator\\Documents\\Tencent Files\\838889039\\Image\\C2C\\($)__H3~FZB]$OUVXUHPLAK.jpg" \* MERGEFORMATINET </w:instrText>
      </w:r>
      <w:r w:rsidRPr="00414736">
        <w:rPr>
          <w:rFonts w:ascii="宋体" w:hAnsi="宋体"/>
          <w:sz w:val="22"/>
          <w:szCs w:val="22"/>
        </w:rPr>
        <w:fldChar w:fldCharType="separate"/>
      </w:r>
      <w:r w:rsidR="00385A3F" w:rsidRPr="00414736">
        <w:rPr>
          <w:rFonts w:ascii="宋体" w:hAnsi="宋体"/>
          <w:sz w:val="22"/>
          <w:szCs w:val="22"/>
        </w:rPr>
        <w:fldChar w:fldCharType="begin"/>
      </w:r>
      <w:r w:rsidR="00385A3F" w:rsidRPr="00414736">
        <w:rPr>
          <w:rFonts w:ascii="宋体" w:hAnsi="宋体"/>
          <w:sz w:val="22"/>
          <w:szCs w:val="22"/>
        </w:rPr>
        <w:instrText xml:space="preserve"> INCLUDEPICTURE  "E:\\MemoryInWork\\Documents\\Tencent Files\\838889039\\Image\\C2C\\($)__H3~FZB]$OUVXUHPLAK.jpg" \* MERGEFORMATINET </w:instrText>
      </w:r>
      <w:r w:rsidR="00385A3F" w:rsidRPr="00414736">
        <w:rPr>
          <w:rFonts w:ascii="宋体" w:hAnsi="宋体"/>
          <w:sz w:val="22"/>
          <w:szCs w:val="22"/>
        </w:rPr>
        <w:fldChar w:fldCharType="separate"/>
      </w:r>
      <w:r w:rsidR="004A5914" w:rsidRPr="00414736">
        <w:rPr>
          <w:rFonts w:ascii="宋体" w:hAnsi="宋体"/>
          <w:sz w:val="22"/>
          <w:szCs w:val="22"/>
        </w:rPr>
        <w:fldChar w:fldCharType="begin"/>
      </w:r>
      <w:r w:rsidR="004A5914" w:rsidRPr="00414736">
        <w:rPr>
          <w:rFonts w:ascii="宋体" w:hAnsi="宋体"/>
          <w:sz w:val="22"/>
          <w:szCs w:val="22"/>
        </w:rPr>
        <w:instrText xml:space="preserve"> </w:instrText>
      </w:r>
      <w:r w:rsidR="004A5914" w:rsidRPr="00414736">
        <w:rPr>
          <w:rFonts w:ascii="宋体" w:hAnsi="宋体" w:hint="eastAsia"/>
          <w:sz w:val="22"/>
          <w:szCs w:val="22"/>
        </w:rPr>
        <w:instrText>INCLUDEPICTURE  "D:\\github\\SecurityTechnique\\</w:instrText>
      </w:r>
      <w:r w:rsidR="004A5914" w:rsidRPr="00414736">
        <w:rPr>
          <w:rFonts w:ascii="宋体" w:hAnsi="宋体" w:hint="eastAsia"/>
          <w:sz w:val="22"/>
          <w:szCs w:val="22"/>
        </w:rPr>
        <w:instrText>系统安全</w:instrText>
      </w:r>
      <w:r w:rsidR="004A5914" w:rsidRPr="00414736">
        <w:rPr>
          <w:rFonts w:ascii="宋体" w:hAnsi="宋体" w:hint="eastAsia"/>
          <w:sz w:val="22"/>
          <w:szCs w:val="22"/>
        </w:rPr>
        <w:instrText>\\Documents\\Tencent Files\\838889039\\Image\\C2C\\($)__H3~FZB]$OUVXUHPLAK.jpg" \* MERGEFORMATINET</w:instrText>
      </w:r>
      <w:r w:rsidR="004A5914" w:rsidRPr="00414736">
        <w:rPr>
          <w:rFonts w:ascii="宋体" w:hAnsi="宋体"/>
          <w:sz w:val="22"/>
          <w:szCs w:val="22"/>
        </w:rPr>
        <w:instrText xml:space="preserve"> </w:instrText>
      </w:r>
      <w:r w:rsidR="004A5914" w:rsidRPr="00414736">
        <w:rPr>
          <w:rFonts w:ascii="宋体" w:hAnsi="宋体"/>
          <w:sz w:val="22"/>
          <w:szCs w:val="22"/>
        </w:rPr>
        <w:fldChar w:fldCharType="separate"/>
      </w:r>
      <w:r w:rsidR="004A5914" w:rsidRPr="00414736">
        <w:rPr>
          <w:rFonts w:ascii="宋体" w:hAnsi="宋体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49.5pt">
            <v:imagedata r:id="rId9" r:href="rId10"/>
          </v:shape>
        </w:pict>
      </w:r>
      <w:r w:rsidR="004A5914" w:rsidRPr="00414736">
        <w:rPr>
          <w:rFonts w:ascii="宋体" w:hAnsi="宋体"/>
          <w:sz w:val="22"/>
          <w:szCs w:val="22"/>
        </w:rPr>
        <w:fldChar w:fldCharType="end"/>
      </w:r>
      <w:r w:rsidR="00385A3F" w:rsidRPr="00414736">
        <w:rPr>
          <w:rFonts w:ascii="宋体" w:hAnsi="宋体"/>
          <w:sz w:val="22"/>
          <w:szCs w:val="22"/>
        </w:rPr>
        <w:fldChar w:fldCharType="end"/>
      </w:r>
      <w:r w:rsidRPr="00414736">
        <w:rPr>
          <w:rFonts w:ascii="宋体" w:hAnsi="宋体"/>
          <w:sz w:val="22"/>
          <w:szCs w:val="22"/>
        </w:rPr>
        <w:fldChar w:fldCharType="end"/>
      </w: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r w:rsidRPr="00414736">
        <w:rPr>
          <w:rFonts w:ascii="宋体" w:hAnsi="宋体"/>
          <w:sz w:val="22"/>
          <w:szCs w:val="22"/>
        </w:rPr>
        <w:fldChar w:fldCharType="begin"/>
      </w:r>
      <w:r w:rsidRPr="00414736">
        <w:rPr>
          <w:rFonts w:ascii="宋体" w:hAnsi="宋体"/>
          <w:sz w:val="22"/>
          <w:szCs w:val="22"/>
        </w:rPr>
        <w:instrText xml:space="preserve"> INCLUDEPICTURE "C:\\Users\\Administrator\\Documents\\Tencent Files\\838889039\\Image\\C2C\\G~X41}Q22Y5HVSTPPE%@_)8.jpg" \* MERGEFORMATINET </w:instrText>
      </w:r>
      <w:r w:rsidRPr="00414736">
        <w:rPr>
          <w:rFonts w:ascii="宋体" w:hAnsi="宋体"/>
          <w:sz w:val="22"/>
          <w:szCs w:val="22"/>
        </w:rPr>
        <w:fldChar w:fldCharType="separate"/>
      </w:r>
      <w:r w:rsidR="00385A3F" w:rsidRPr="00414736">
        <w:rPr>
          <w:rFonts w:ascii="宋体" w:hAnsi="宋体"/>
          <w:sz w:val="22"/>
          <w:szCs w:val="22"/>
        </w:rPr>
        <w:fldChar w:fldCharType="begin"/>
      </w:r>
      <w:r w:rsidR="00385A3F" w:rsidRPr="00414736">
        <w:rPr>
          <w:rFonts w:ascii="宋体" w:hAnsi="宋体"/>
          <w:sz w:val="22"/>
          <w:szCs w:val="22"/>
        </w:rPr>
        <w:instrText xml:space="preserve"> INCLUDEPICTURE  "E:\\MemoryInWork\\Documents\\Tencent Files\\838889039\\Image\\C2C\\G~X41}Q22Y5HVSTPPE%@_)8.jpg" \* MERGEFORMATINET </w:instrText>
      </w:r>
      <w:r w:rsidR="00385A3F" w:rsidRPr="00414736">
        <w:rPr>
          <w:rFonts w:ascii="宋体" w:hAnsi="宋体"/>
          <w:sz w:val="22"/>
          <w:szCs w:val="22"/>
        </w:rPr>
        <w:fldChar w:fldCharType="separate"/>
      </w:r>
      <w:r w:rsidR="004A5914" w:rsidRPr="00414736">
        <w:rPr>
          <w:rFonts w:ascii="宋体" w:hAnsi="宋体"/>
          <w:sz w:val="22"/>
          <w:szCs w:val="22"/>
        </w:rPr>
        <w:fldChar w:fldCharType="begin"/>
      </w:r>
      <w:r w:rsidR="004A5914" w:rsidRPr="00414736">
        <w:rPr>
          <w:rFonts w:ascii="宋体" w:hAnsi="宋体"/>
          <w:sz w:val="22"/>
          <w:szCs w:val="22"/>
        </w:rPr>
        <w:instrText xml:space="preserve"> </w:instrText>
      </w:r>
      <w:r w:rsidR="004A5914" w:rsidRPr="00414736">
        <w:rPr>
          <w:rFonts w:ascii="宋体" w:hAnsi="宋体" w:hint="eastAsia"/>
          <w:sz w:val="22"/>
          <w:szCs w:val="22"/>
        </w:rPr>
        <w:instrText>INCLUDEPICTURE  "D:\\github\\SecurityTechnique\\</w:instrText>
      </w:r>
      <w:r w:rsidR="004A5914" w:rsidRPr="00414736">
        <w:rPr>
          <w:rFonts w:ascii="宋体" w:hAnsi="宋体" w:hint="eastAsia"/>
          <w:sz w:val="22"/>
          <w:szCs w:val="22"/>
        </w:rPr>
        <w:instrText>系统安全</w:instrText>
      </w:r>
      <w:r w:rsidR="004A5914" w:rsidRPr="00414736">
        <w:rPr>
          <w:rFonts w:ascii="宋体" w:hAnsi="宋体" w:hint="eastAsia"/>
          <w:sz w:val="22"/>
          <w:szCs w:val="22"/>
        </w:rPr>
        <w:instrText>\\Do</w:instrText>
      </w:r>
      <w:r w:rsidR="004A5914" w:rsidRPr="00414736">
        <w:rPr>
          <w:rFonts w:ascii="宋体" w:hAnsi="宋体" w:hint="eastAsia"/>
          <w:sz w:val="22"/>
          <w:szCs w:val="22"/>
        </w:rPr>
        <w:instrText>cuments\\Tencent Files\\838889039\\Image\\C2C\\G~X41}Q22Y5HVSTPPE%@_)8.jpg" \* MERGEFORMATINET</w:instrText>
      </w:r>
      <w:r w:rsidR="004A5914" w:rsidRPr="00414736">
        <w:rPr>
          <w:rFonts w:ascii="宋体" w:hAnsi="宋体"/>
          <w:sz w:val="22"/>
          <w:szCs w:val="22"/>
        </w:rPr>
        <w:instrText xml:space="preserve"> </w:instrText>
      </w:r>
      <w:r w:rsidR="004A5914" w:rsidRPr="00414736">
        <w:rPr>
          <w:rFonts w:ascii="宋体" w:hAnsi="宋体"/>
          <w:sz w:val="22"/>
          <w:szCs w:val="22"/>
        </w:rPr>
        <w:fldChar w:fldCharType="separate"/>
      </w:r>
      <w:r w:rsidR="004A5914" w:rsidRPr="00414736">
        <w:rPr>
          <w:rFonts w:ascii="宋体" w:hAnsi="宋体"/>
          <w:sz w:val="22"/>
          <w:szCs w:val="22"/>
        </w:rPr>
        <w:pict>
          <v:shape id="_x0000_i1026" type="#_x0000_t75" style="width:283.5pt;height:89.25pt">
            <v:imagedata r:id="rId11" r:href="rId12"/>
          </v:shape>
        </w:pict>
      </w:r>
      <w:r w:rsidR="004A5914" w:rsidRPr="00414736">
        <w:rPr>
          <w:rFonts w:ascii="宋体" w:hAnsi="宋体"/>
          <w:sz w:val="22"/>
          <w:szCs w:val="22"/>
        </w:rPr>
        <w:fldChar w:fldCharType="end"/>
      </w:r>
      <w:r w:rsidR="00385A3F" w:rsidRPr="00414736">
        <w:rPr>
          <w:rFonts w:ascii="宋体" w:hAnsi="宋体"/>
          <w:sz w:val="22"/>
          <w:szCs w:val="22"/>
        </w:rPr>
        <w:fldChar w:fldCharType="end"/>
      </w:r>
      <w:r w:rsidRPr="00414736">
        <w:rPr>
          <w:rFonts w:ascii="宋体" w:hAnsi="宋体"/>
          <w:sz w:val="22"/>
          <w:szCs w:val="22"/>
        </w:rPr>
        <w:fldChar w:fldCharType="end"/>
      </w:r>
    </w:p>
    <w:p w:rsidR="004E1B09" w:rsidRPr="00414736" w:rsidRDefault="004E1B09" w:rsidP="00414736">
      <w:pPr>
        <w:pStyle w:val="yuanlr"/>
        <w:ind w:firstLine="440"/>
        <w:rPr>
          <w:rFonts w:ascii="宋体" w:hAnsi="宋体"/>
          <w:sz w:val="22"/>
          <w:szCs w:val="22"/>
        </w:rPr>
      </w:pPr>
    </w:p>
    <w:p w:rsidR="004E1B09" w:rsidRPr="00414736" w:rsidRDefault="004E1B09" w:rsidP="00414736">
      <w:pPr>
        <w:pStyle w:val="yuanlr"/>
        <w:ind w:firstLine="442"/>
        <w:rPr>
          <w:rFonts w:ascii="宋体" w:hAnsi="宋体"/>
          <w:b/>
          <w:sz w:val="22"/>
          <w:szCs w:val="22"/>
        </w:rPr>
      </w:pPr>
      <w:r w:rsidRPr="00414736">
        <w:rPr>
          <w:rFonts w:ascii="宋体" w:hAnsi="宋体" w:hint="eastAsia"/>
          <w:b/>
          <w:sz w:val="22"/>
          <w:szCs w:val="22"/>
        </w:rPr>
        <w:t>二</w:t>
      </w:r>
      <w:r w:rsidRPr="00414736">
        <w:rPr>
          <w:rFonts w:ascii="宋体" w:hAnsi="宋体"/>
          <w:b/>
          <w:sz w:val="22"/>
          <w:szCs w:val="22"/>
        </w:rPr>
        <w:t>、</w:t>
      </w:r>
      <w:r w:rsidRPr="00414736">
        <w:rPr>
          <w:rFonts w:ascii="宋体" w:hAnsi="宋体" w:hint="eastAsia"/>
          <w:b/>
          <w:sz w:val="22"/>
          <w:szCs w:val="22"/>
        </w:rPr>
        <w:t>根据</w:t>
      </w:r>
      <w:proofErr w:type="gramStart"/>
      <w:r w:rsidRPr="00414736">
        <w:rPr>
          <w:rFonts w:ascii="宋体" w:hAnsi="宋体" w:hint="eastAsia"/>
          <w:b/>
          <w:sz w:val="22"/>
          <w:szCs w:val="22"/>
        </w:rPr>
        <w:t>现网环境</w:t>
      </w:r>
      <w:proofErr w:type="gramEnd"/>
      <w:r w:rsidRPr="00414736">
        <w:rPr>
          <w:rFonts w:ascii="宋体" w:hAnsi="宋体" w:hint="eastAsia"/>
          <w:b/>
          <w:sz w:val="22"/>
          <w:szCs w:val="22"/>
        </w:rPr>
        <w:t>修改正则</w:t>
      </w: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r w:rsidRPr="00414736">
        <w:rPr>
          <w:rFonts w:ascii="宋体" w:hAnsi="宋体"/>
          <w:sz w:val="22"/>
          <w:szCs w:val="22"/>
        </w:rPr>
        <w:lastRenderedPageBreak/>
        <w:fldChar w:fldCharType="begin"/>
      </w:r>
      <w:r w:rsidRPr="00414736">
        <w:rPr>
          <w:rFonts w:ascii="宋体" w:hAnsi="宋体"/>
          <w:sz w:val="22"/>
          <w:szCs w:val="22"/>
        </w:rPr>
        <w:instrText xml:space="preserve"> INCLUDEPICTURE "C:\\Users\\Administrator\\Documents\\Tencent Files\\838889039\\Image\\C2C\\VA}[QE@LXE}0Z]2}D]HQBDU.jpg" \* MERGEFORMATINET </w:instrText>
      </w:r>
      <w:r w:rsidRPr="00414736">
        <w:rPr>
          <w:rFonts w:ascii="宋体" w:hAnsi="宋体"/>
          <w:sz w:val="22"/>
          <w:szCs w:val="22"/>
        </w:rPr>
        <w:fldChar w:fldCharType="separate"/>
      </w:r>
      <w:r w:rsidR="00385A3F" w:rsidRPr="00414736">
        <w:rPr>
          <w:rFonts w:ascii="宋体" w:hAnsi="宋体"/>
          <w:sz w:val="22"/>
          <w:szCs w:val="22"/>
        </w:rPr>
        <w:fldChar w:fldCharType="begin"/>
      </w:r>
      <w:r w:rsidR="00385A3F" w:rsidRPr="00414736">
        <w:rPr>
          <w:rFonts w:ascii="宋体" w:hAnsi="宋体"/>
          <w:sz w:val="22"/>
          <w:szCs w:val="22"/>
        </w:rPr>
        <w:instrText xml:space="preserve"> INCLUDEPICTURE  "E:\\MemoryInWork\\Documents\\Tencent Files\\838889039\\Image\\C2C\\VA}[QE@LXE}0Z]2}D]HQBDU.jpg" \* MERGEFORMATINET </w:instrText>
      </w:r>
      <w:r w:rsidR="00385A3F" w:rsidRPr="00414736">
        <w:rPr>
          <w:rFonts w:ascii="宋体" w:hAnsi="宋体"/>
          <w:sz w:val="22"/>
          <w:szCs w:val="22"/>
        </w:rPr>
        <w:fldChar w:fldCharType="separate"/>
      </w:r>
      <w:r w:rsidR="004A5914" w:rsidRPr="00414736">
        <w:rPr>
          <w:rFonts w:ascii="宋体" w:hAnsi="宋体"/>
          <w:sz w:val="22"/>
          <w:szCs w:val="22"/>
        </w:rPr>
        <w:fldChar w:fldCharType="begin"/>
      </w:r>
      <w:r w:rsidR="004A5914" w:rsidRPr="00414736">
        <w:rPr>
          <w:rFonts w:ascii="宋体" w:hAnsi="宋体"/>
          <w:sz w:val="22"/>
          <w:szCs w:val="22"/>
        </w:rPr>
        <w:instrText xml:space="preserve"> </w:instrText>
      </w:r>
      <w:r w:rsidR="004A5914" w:rsidRPr="00414736">
        <w:rPr>
          <w:rFonts w:ascii="宋体" w:hAnsi="宋体" w:hint="eastAsia"/>
          <w:sz w:val="22"/>
          <w:szCs w:val="22"/>
        </w:rPr>
        <w:instrText>INCLUDEPICTURE  "D:\\github\\SecurityTechnique\\</w:instrText>
      </w:r>
      <w:r w:rsidR="004A5914" w:rsidRPr="00414736">
        <w:rPr>
          <w:rFonts w:ascii="宋体" w:hAnsi="宋体" w:hint="eastAsia"/>
          <w:sz w:val="22"/>
          <w:szCs w:val="22"/>
        </w:rPr>
        <w:instrText>系统安全</w:instrText>
      </w:r>
      <w:r w:rsidR="004A5914" w:rsidRPr="00414736">
        <w:rPr>
          <w:rFonts w:ascii="宋体" w:hAnsi="宋体" w:hint="eastAsia"/>
          <w:sz w:val="22"/>
          <w:szCs w:val="22"/>
        </w:rPr>
        <w:instrText>\\Documents\\Tencent Files\\838889039\\Image\\C2C\\VA}[QE@LXE}0Z]2</w:instrText>
      </w:r>
      <w:r w:rsidR="004A5914" w:rsidRPr="00414736">
        <w:rPr>
          <w:rFonts w:ascii="宋体" w:hAnsi="宋体" w:hint="eastAsia"/>
          <w:sz w:val="22"/>
          <w:szCs w:val="22"/>
        </w:rPr>
        <w:instrText>}D]HQBDU.jpg" \* MERGEFORMATINET</w:instrText>
      </w:r>
      <w:r w:rsidR="004A5914" w:rsidRPr="00414736">
        <w:rPr>
          <w:rFonts w:ascii="宋体" w:hAnsi="宋体"/>
          <w:sz w:val="22"/>
          <w:szCs w:val="22"/>
        </w:rPr>
        <w:instrText xml:space="preserve"> </w:instrText>
      </w:r>
      <w:r w:rsidR="004A5914" w:rsidRPr="00414736">
        <w:rPr>
          <w:rFonts w:ascii="宋体" w:hAnsi="宋体"/>
          <w:sz w:val="22"/>
          <w:szCs w:val="22"/>
        </w:rPr>
        <w:fldChar w:fldCharType="separate"/>
      </w:r>
      <w:r w:rsidR="00E54188" w:rsidRPr="00414736">
        <w:rPr>
          <w:rFonts w:ascii="宋体" w:hAnsi="宋体"/>
          <w:sz w:val="22"/>
          <w:szCs w:val="22"/>
        </w:rPr>
        <w:pict>
          <v:shape id="_x0000_i1027" type="#_x0000_t75" style="width:477.75pt;height:55.5pt">
            <v:imagedata r:id="rId13" r:href="rId14"/>
          </v:shape>
        </w:pict>
      </w:r>
      <w:r w:rsidR="004A5914" w:rsidRPr="00414736">
        <w:rPr>
          <w:rFonts w:ascii="宋体" w:hAnsi="宋体"/>
          <w:sz w:val="22"/>
          <w:szCs w:val="22"/>
        </w:rPr>
        <w:fldChar w:fldCharType="end"/>
      </w:r>
      <w:r w:rsidR="00385A3F" w:rsidRPr="00414736">
        <w:rPr>
          <w:rFonts w:ascii="宋体" w:hAnsi="宋体"/>
          <w:sz w:val="22"/>
          <w:szCs w:val="22"/>
        </w:rPr>
        <w:fldChar w:fldCharType="end"/>
      </w:r>
      <w:r w:rsidRPr="00414736">
        <w:rPr>
          <w:rFonts w:ascii="宋体" w:hAnsi="宋体"/>
          <w:sz w:val="22"/>
          <w:szCs w:val="22"/>
        </w:rPr>
        <w:fldChar w:fldCharType="end"/>
      </w: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proofErr w:type="spellStart"/>
      <w:r w:rsidRPr="00414736">
        <w:rPr>
          <w:rFonts w:ascii="宋体" w:hAnsi="宋体" w:hint="eastAsia"/>
          <w:sz w:val="22"/>
          <w:szCs w:val="22"/>
        </w:rPr>
        <w:t>默认</w:t>
      </w:r>
      <w:r w:rsidRPr="00414736">
        <w:rPr>
          <w:rFonts w:ascii="宋体" w:hAnsi="宋体"/>
          <w:sz w:val="22"/>
          <w:szCs w:val="22"/>
        </w:rPr>
        <w:t>下httpd-vhosts</w:t>
      </w:r>
      <w:r w:rsidRPr="00414736">
        <w:rPr>
          <w:rFonts w:ascii="宋体" w:hAnsi="宋体" w:hint="eastAsia"/>
          <w:sz w:val="22"/>
          <w:szCs w:val="22"/>
        </w:rPr>
        <w:t>.conf内容</w:t>
      </w:r>
      <w:r w:rsidRPr="00414736">
        <w:rPr>
          <w:rFonts w:ascii="宋体" w:hAnsi="宋体"/>
          <w:sz w:val="22"/>
          <w:szCs w:val="22"/>
        </w:rPr>
        <w:t>如下</w:t>
      </w:r>
      <w:proofErr w:type="spellEnd"/>
      <w:r w:rsidRPr="00414736">
        <w:rPr>
          <w:rFonts w:ascii="宋体" w:hAnsi="宋体"/>
          <w:sz w:val="22"/>
          <w:szCs w:val="22"/>
        </w:rPr>
        <w:t>：</w:t>
      </w: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r w:rsidRPr="00414736">
        <w:rPr>
          <w:rFonts w:ascii="宋体" w:hAnsi="宋体"/>
          <w:sz w:val="22"/>
          <w:szCs w:val="22"/>
        </w:rPr>
        <w:t>&lt;</w:t>
      </w:r>
      <w:proofErr w:type="spellStart"/>
      <w:r w:rsidRPr="00414736">
        <w:rPr>
          <w:rFonts w:ascii="宋体" w:hAnsi="宋体"/>
          <w:sz w:val="22"/>
          <w:szCs w:val="22"/>
        </w:rPr>
        <w:t>VirtualHost</w:t>
      </w:r>
      <w:proofErr w:type="spellEnd"/>
      <w:r w:rsidRPr="00414736">
        <w:rPr>
          <w:rFonts w:ascii="宋体" w:hAnsi="宋体"/>
          <w:sz w:val="22"/>
          <w:szCs w:val="22"/>
        </w:rPr>
        <w:t xml:space="preserve"> *:80&gt;</w:t>
      </w: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r w:rsidRPr="00414736">
        <w:rPr>
          <w:rFonts w:ascii="宋体" w:hAnsi="宋体"/>
          <w:sz w:val="22"/>
          <w:szCs w:val="22"/>
        </w:rPr>
        <w:t xml:space="preserve">    </w:t>
      </w:r>
      <w:proofErr w:type="spellStart"/>
      <w:r w:rsidRPr="00414736">
        <w:rPr>
          <w:rFonts w:ascii="宋体" w:hAnsi="宋体"/>
          <w:sz w:val="22"/>
          <w:szCs w:val="22"/>
        </w:rPr>
        <w:t>ServerAdmin</w:t>
      </w:r>
      <w:proofErr w:type="spellEnd"/>
      <w:r w:rsidRPr="00414736">
        <w:rPr>
          <w:rFonts w:ascii="宋体" w:hAnsi="宋体"/>
          <w:sz w:val="22"/>
          <w:szCs w:val="22"/>
        </w:rPr>
        <w:t xml:space="preserve"> </w:t>
      </w:r>
      <w:proofErr w:type="spellStart"/>
      <w:r w:rsidRPr="00414736">
        <w:rPr>
          <w:rFonts w:ascii="宋体" w:hAnsi="宋体"/>
          <w:sz w:val="22"/>
          <w:szCs w:val="22"/>
        </w:rPr>
        <w:t>webmaster@dummy-host.hleclerc-PC.ingenidev</w:t>
      </w:r>
      <w:proofErr w:type="spellEnd"/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r w:rsidRPr="00414736">
        <w:rPr>
          <w:rFonts w:ascii="宋体" w:hAnsi="宋体"/>
          <w:sz w:val="22"/>
          <w:szCs w:val="22"/>
        </w:rPr>
        <w:t xml:space="preserve">    </w:t>
      </w:r>
      <w:proofErr w:type="spellStart"/>
      <w:r w:rsidRPr="00414736">
        <w:rPr>
          <w:rFonts w:ascii="宋体" w:hAnsi="宋体"/>
          <w:sz w:val="22"/>
          <w:szCs w:val="22"/>
        </w:rPr>
        <w:t>DocumentRoot</w:t>
      </w:r>
      <w:proofErr w:type="spellEnd"/>
      <w:r w:rsidRPr="00414736">
        <w:rPr>
          <w:rFonts w:ascii="宋体" w:hAnsi="宋体"/>
          <w:sz w:val="22"/>
          <w:szCs w:val="22"/>
        </w:rPr>
        <w:t xml:space="preserve"> "C:/Dev/Projets/WampServer2-64b/install_files_wampserver2/bin/apache/Apache2.2.17/docs/dummy-host.hleclerc-PC.ingenidev"</w:t>
      </w: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r w:rsidRPr="00414736">
        <w:rPr>
          <w:rFonts w:ascii="宋体" w:hAnsi="宋体"/>
          <w:sz w:val="22"/>
          <w:szCs w:val="22"/>
        </w:rPr>
        <w:t xml:space="preserve">    </w:t>
      </w:r>
      <w:proofErr w:type="spellStart"/>
      <w:r w:rsidRPr="00414736">
        <w:rPr>
          <w:rFonts w:ascii="宋体" w:hAnsi="宋体"/>
          <w:sz w:val="22"/>
          <w:szCs w:val="22"/>
        </w:rPr>
        <w:t>ServerName</w:t>
      </w:r>
      <w:proofErr w:type="spellEnd"/>
      <w:r w:rsidRPr="00414736">
        <w:rPr>
          <w:rFonts w:ascii="宋体" w:hAnsi="宋体"/>
          <w:sz w:val="22"/>
          <w:szCs w:val="22"/>
        </w:rPr>
        <w:t xml:space="preserve"> dummy-</w:t>
      </w:r>
      <w:proofErr w:type="spellStart"/>
      <w:r w:rsidRPr="00414736">
        <w:rPr>
          <w:rFonts w:ascii="宋体" w:hAnsi="宋体"/>
          <w:sz w:val="22"/>
          <w:szCs w:val="22"/>
        </w:rPr>
        <w:t>host.hleclerc</w:t>
      </w:r>
      <w:proofErr w:type="spellEnd"/>
      <w:r w:rsidRPr="00414736">
        <w:rPr>
          <w:rFonts w:ascii="宋体" w:hAnsi="宋体"/>
          <w:sz w:val="22"/>
          <w:szCs w:val="22"/>
        </w:rPr>
        <w:t>-</w:t>
      </w:r>
      <w:proofErr w:type="spellStart"/>
      <w:r w:rsidRPr="00414736">
        <w:rPr>
          <w:rFonts w:ascii="宋体" w:hAnsi="宋体"/>
          <w:sz w:val="22"/>
          <w:szCs w:val="22"/>
        </w:rPr>
        <w:t>PC.ingenidev</w:t>
      </w:r>
      <w:proofErr w:type="spellEnd"/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r w:rsidRPr="00414736">
        <w:rPr>
          <w:rFonts w:ascii="宋体" w:hAnsi="宋体"/>
          <w:sz w:val="22"/>
          <w:szCs w:val="22"/>
        </w:rPr>
        <w:t xml:space="preserve">    </w:t>
      </w:r>
      <w:proofErr w:type="spellStart"/>
      <w:r w:rsidRPr="00414736">
        <w:rPr>
          <w:rFonts w:ascii="宋体" w:hAnsi="宋体"/>
          <w:sz w:val="22"/>
          <w:szCs w:val="22"/>
        </w:rPr>
        <w:t>ServerAlias</w:t>
      </w:r>
      <w:proofErr w:type="spellEnd"/>
      <w:r w:rsidRPr="00414736">
        <w:rPr>
          <w:rFonts w:ascii="宋体" w:hAnsi="宋体"/>
          <w:sz w:val="22"/>
          <w:szCs w:val="22"/>
        </w:rPr>
        <w:t xml:space="preserve"> www.dummy-host.hleclerc-PC.ingenidev</w:t>
      </w: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r w:rsidRPr="00414736">
        <w:rPr>
          <w:rFonts w:ascii="宋体" w:hAnsi="宋体"/>
          <w:sz w:val="22"/>
          <w:szCs w:val="22"/>
        </w:rPr>
        <w:t xml:space="preserve">    </w:t>
      </w:r>
      <w:proofErr w:type="spellStart"/>
      <w:r w:rsidRPr="00414736">
        <w:rPr>
          <w:rFonts w:ascii="宋体" w:hAnsi="宋体"/>
          <w:sz w:val="22"/>
          <w:szCs w:val="22"/>
        </w:rPr>
        <w:t>ErrorLog</w:t>
      </w:r>
      <w:proofErr w:type="spellEnd"/>
      <w:r w:rsidRPr="00414736">
        <w:rPr>
          <w:rFonts w:ascii="宋体" w:hAnsi="宋体"/>
          <w:sz w:val="22"/>
          <w:szCs w:val="22"/>
        </w:rPr>
        <w:t xml:space="preserve"> "logs/dummy-host.hleclerc-PC.ingenidev-error.log"</w:t>
      </w: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r w:rsidRPr="00414736">
        <w:rPr>
          <w:rFonts w:ascii="宋体" w:hAnsi="宋体"/>
          <w:sz w:val="22"/>
          <w:szCs w:val="22"/>
        </w:rPr>
        <w:t xml:space="preserve">    </w:t>
      </w:r>
      <w:proofErr w:type="spellStart"/>
      <w:r w:rsidRPr="00414736">
        <w:rPr>
          <w:rFonts w:ascii="宋体" w:hAnsi="宋体"/>
          <w:sz w:val="22"/>
          <w:szCs w:val="22"/>
        </w:rPr>
        <w:t>CustomLog</w:t>
      </w:r>
      <w:proofErr w:type="spellEnd"/>
      <w:r w:rsidRPr="00414736">
        <w:rPr>
          <w:rFonts w:ascii="宋体" w:hAnsi="宋体"/>
          <w:sz w:val="22"/>
          <w:szCs w:val="22"/>
        </w:rPr>
        <w:t xml:space="preserve"> "logs/dummy-host.hleclerc-PC.ingenidev-access.log" common</w:t>
      </w: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r w:rsidRPr="00414736">
        <w:rPr>
          <w:rFonts w:ascii="宋体" w:hAnsi="宋体"/>
          <w:sz w:val="22"/>
          <w:szCs w:val="22"/>
        </w:rPr>
        <w:t>&lt;/</w:t>
      </w:r>
      <w:proofErr w:type="spellStart"/>
      <w:r w:rsidRPr="00414736">
        <w:rPr>
          <w:rFonts w:ascii="宋体" w:hAnsi="宋体"/>
          <w:sz w:val="22"/>
          <w:szCs w:val="22"/>
        </w:rPr>
        <w:t>VirtualHost</w:t>
      </w:r>
      <w:proofErr w:type="spellEnd"/>
      <w:r w:rsidRPr="00414736">
        <w:rPr>
          <w:rFonts w:ascii="宋体" w:hAnsi="宋体"/>
          <w:sz w:val="22"/>
          <w:szCs w:val="22"/>
        </w:rPr>
        <w:t>&gt;</w:t>
      </w: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r w:rsidRPr="00414736">
        <w:rPr>
          <w:rFonts w:ascii="宋体" w:hAnsi="宋体"/>
          <w:sz w:val="22"/>
          <w:szCs w:val="22"/>
        </w:rPr>
        <w:t>&lt;</w:t>
      </w:r>
      <w:proofErr w:type="spellStart"/>
      <w:r w:rsidRPr="00414736">
        <w:rPr>
          <w:rFonts w:ascii="宋体" w:hAnsi="宋体"/>
          <w:sz w:val="22"/>
          <w:szCs w:val="22"/>
        </w:rPr>
        <w:t>VirtualHost</w:t>
      </w:r>
      <w:proofErr w:type="spellEnd"/>
      <w:r w:rsidRPr="00414736">
        <w:rPr>
          <w:rFonts w:ascii="宋体" w:hAnsi="宋体"/>
          <w:sz w:val="22"/>
          <w:szCs w:val="22"/>
        </w:rPr>
        <w:t xml:space="preserve"> *:80&gt;</w:t>
      </w: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r w:rsidRPr="00414736">
        <w:rPr>
          <w:rFonts w:ascii="宋体" w:hAnsi="宋体"/>
          <w:sz w:val="22"/>
          <w:szCs w:val="22"/>
        </w:rPr>
        <w:t xml:space="preserve">    </w:t>
      </w:r>
      <w:proofErr w:type="spellStart"/>
      <w:r w:rsidRPr="00414736">
        <w:rPr>
          <w:rFonts w:ascii="宋体" w:hAnsi="宋体"/>
          <w:sz w:val="22"/>
          <w:szCs w:val="22"/>
        </w:rPr>
        <w:t>ServerAdmin</w:t>
      </w:r>
      <w:proofErr w:type="spellEnd"/>
      <w:r w:rsidRPr="00414736">
        <w:rPr>
          <w:rFonts w:ascii="宋体" w:hAnsi="宋体"/>
          <w:sz w:val="22"/>
          <w:szCs w:val="22"/>
        </w:rPr>
        <w:t xml:space="preserve"> webmaster@dummy-host2.hleclerc-PC.ingenidev</w:t>
      </w: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r w:rsidRPr="00414736">
        <w:rPr>
          <w:rFonts w:ascii="宋体" w:hAnsi="宋体"/>
          <w:sz w:val="22"/>
          <w:szCs w:val="22"/>
        </w:rPr>
        <w:t xml:space="preserve">    </w:t>
      </w:r>
      <w:proofErr w:type="spellStart"/>
      <w:r w:rsidRPr="00414736">
        <w:rPr>
          <w:rFonts w:ascii="宋体" w:hAnsi="宋体"/>
          <w:sz w:val="22"/>
          <w:szCs w:val="22"/>
        </w:rPr>
        <w:t>DocumentRoot</w:t>
      </w:r>
      <w:proofErr w:type="spellEnd"/>
      <w:r w:rsidRPr="00414736">
        <w:rPr>
          <w:rFonts w:ascii="宋体" w:hAnsi="宋体"/>
          <w:sz w:val="22"/>
          <w:szCs w:val="22"/>
        </w:rPr>
        <w:t xml:space="preserve"> "C:/Dev/Projets/WampServer2-64b/install_files_wampserver2/bin/apache/Apache2.2.17/docs/dummy-host2.hleclerc-PC.ingenidev"</w:t>
      </w: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r w:rsidRPr="00414736">
        <w:rPr>
          <w:rFonts w:ascii="宋体" w:hAnsi="宋体"/>
          <w:sz w:val="22"/>
          <w:szCs w:val="22"/>
        </w:rPr>
        <w:t xml:space="preserve">    </w:t>
      </w:r>
      <w:proofErr w:type="spellStart"/>
      <w:r w:rsidRPr="00414736">
        <w:rPr>
          <w:rFonts w:ascii="宋体" w:hAnsi="宋体"/>
          <w:sz w:val="22"/>
          <w:szCs w:val="22"/>
        </w:rPr>
        <w:t>ServerName</w:t>
      </w:r>
      <w:proofErr w:type="spellEnd"/>
      <w:r w:rsidRPr="00414736">
        <w:rPr>
          <w:rFonts w:ascii="宋体" w:hAnsi="宋体"/>
          <w:sz w:val="22"/>
          <w:szCs w:val="22"/>
        </w:rPr>
        <w:t xml:space="preserve"> dummy-host2.hleclerc-PC.ingenidev</w:t>
      </w: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r w:rsidRPr="00414736">
        <w:rPr>
          <w:rFonts w:ascii="宋体" w:hAnsi="宋体"/>
          <w:sz w:val="22"/>
          <w:szCs w:val="22"/>
        </w:rPr>
        <w:t xml:space="preserve">    </w:t>
      </w:r>
      <w:proofErr w:type="spellStart"/>
      <w:r w:rsidRPr="00414736">
        <w:rPr>
          <w:rFonts w:ascii="宋体" w:hAnsi="宋体"/>
          <w:sz w:val="22"/>
          <w:szCs w:val="22"/>
        </w:rPr>
        <w:t>ErrorLog</w:t>
      </w:r>
      <w:proofErr w:type="spellEnd"/>
      <w:r w:rsidRPr="00414736">
        <w:rPr>
          <w:rFonts w:ascii="宋体" w:hAnsi="宋体"/>
          <w:sz w:val="22"/>
          <w:szCs w:val="22"/>
        </w:rPr>
        <w:t xml:space="preserve"> "logs/dummy-host2.hleclerc-PC.ingenidev-error.log"</w:t>
      </w: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r w:rsidRPr="00414736">
        <w:rPr>
          <w:rFonts w:ascii="宋体" w:hAnsi="宋体"/>
          <w:sz w:val="22"/>
          <w:szCs w:val="22"/>
        </w:rPr>
        <w:t xml:space="preserve">    </w:t>
      </w:r>
      <w:proofErr w:type="spellStart"/>
      <w:r w:rsidRPr="00414736">
        <w:rPr>
          <w:rFonts w:ascii="宋体" w:hAnsi="宋体"/>
          <w:sz w:val="22"/>
          <w:szCs w:val="22"/>
        </w:rPr>
        <w:t>CustomLog</w:t>
      </w:r>
      <w:proofErr w:type="spellEnd"/>
      <w:r w:rsidRPr="00414736">
        <w:rPr>
          <w:rFonts w:ascii="宋体" w:hAnsi="宋体"/>
          <w:sz w:val="22"/>
          <w:szCs w:val="22"/>
        </w:rPr>
        <w:t xml:space="preserve"> "logs/dummy-host2.hleclerc-PC.ingenidev-access.log" common</w:t>
      </w: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r w:rsidRPr="00414736">
        <w:rPr>
          <w:rFonts w:ascii="宋体" w:hAnsi="宋体"/>
          <w:sz w:val="22"/>
          <w:szCs w:val="22"/>
        </w:rPr>
        <w:t>&lt;/</w:t>
      </w:r>
      <w:proofErr w:type="spellStart"/>
      <w:r w:rsidRPr="00414736">
        <w:rPr>
          <w:rFonts w:ascii="宋体" w:hAnsi="宋体"/>
          <w:sz w:val="22"/>
          <w:szCs w:val="22"/>
        </w:rPr>
        <w:t>VirtualHost</w:t>
      </w:r>
      <w:proofErr w:type="spellEnd"/>
      <w:r w:rsidRPr="00414736">
        <w:rPr>
          <w:rFonts w:ascii="宋体" w:hAnsi="宋体"/>
          <w:sz w:val="22"/>
          <w:szCs w:val="22"/>
        </w:rPr>
        <w:t>&gt;</w:t>
      </w: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r w:rsidRPr="00414736">
        <w:rPr>
          <w:rFonts w:ascii="宋体" w:hAnsi="宋体"/>
          <w:sz w:val="22"/>
          <w:szCs w:val="22"/>
        </w:rPr>
        <w:lastRenderedPageBreak/>
        <w:fldChar w:fldCharType="begin"/>
      </w:r>
      <w:r w:rsidRPr="00414736">
        <w:rPr>
          <w:rFonts w:ascii="宋体" w:hAnsi="宋体"/>
          <w:sz w:val="22"/>
          <w:szCs w:val="22"/>
        </w:rPr>
        <w:instrText xml:space="preserve"> INCLUDEPICTURE "C:\\Users\\Administrator\\Documents\\Tencent Files\\838889039\\Image\\C2C\\3({E%F{ZE}V$~A%RW0LDU[Y.jpg" \* MERGEFORMATINET </w:instrText>
      </w:r>
      <w:r w:rsidRPr="00414736">
        <w:rPr>
          <w:rFonts w:ascii="宋体" w:hAnsi="宋体"/>
          <w:sz w:val="22"/>
          <w:szCs w:val="22"/>
        </w:rPr>
        <w:fldChar w:fldCharType="separate"/>
      </w:r>
      <w:r w:rsidR="00385A3F" w:rsidRPr="00414736">
        <w:rPr>
          <w:rFonts w:ascii="宋体" w:hAnsi="宋体"/>
          <w:sz w:val="22"/>
          <w:szCs w:val="22"/>
        </w:rPr>
        <w:fldChar w:fldCharType="begin"/>
      </w:r>
      <w:r w:rsidR="00385A3F" w:rsidRPr="00414736">
        <w:rPr>
          <w:rFonts w:ascii="宋体" w:hAnsi="宋体"/>
          <w:sz w:val="22"/>
          <w:szCs w:val="22"/>
        </w:rPr>
        <w:instrText xml:space="preserve"> INCLUDEPICTURE  "E:\\MemoryInWork\\Documents\\Tencent Files\\838889039\\Image\\C2C\\3({E%F{ZE}V$~A%RW0LDU[Y.jpg" \* MERGEFORMATINET </w:instrText>
      </w:r>
      <w:r w:rsidR="00385A3F" w:rsidRPr="00414736">
        <w:rPr>
          <w:rFonts w:ascii="宋体" w:hAnsi="宋体"/>
          <w:sz w:val="22"/>
          <w:szCs w:val="22"/>
        </w:rPr>
        <w:fldChar w:fldCharType="separate"/>
      </w:r>
      <w:r w:rsidR="004A5914" w:rsidRPr="00414736">
        <w:rPr>
          <w:rFonts w:ascii="宋体" w:hAnsi="宋体"/>
          <w:sz w:val="22"/>
          <w:szCs w:val="22"/>
        </w:rPr>
        <w:fldChar w:fldCharType="begin"/>
      </w:r>
      <w:r w:rsidR="004A5914" w:rsidRPr="00414736">
        <w:rPr>
          <w:rFonts w:ascii="宋体" w:hAnsi="宋体"/>
          <w:sz w:val="22"/>
          <w:szCs w:val="22"/>
        </w:rPr>
        <w:instrText xml:space="preserve"> </w:instrText>
      </w:r>
      <w:r w:rsidR="004A5914" w:rsidRPr="00414736">
        <w:rPr>
          <w:rFonts w:ascii="宋体" w:hAnsi="宋体" w:hint="eastAsia"/>
          <w:sz w:val="22"/>
          <w:szCs w:val="22"/>
        </w:rPr>
        <w:instrText>INCLUDEPICTURE  "D:\\github\\SecurityTechnique\\</w:instrText>
      </w:r>
      <w:r w:rsidR="004A5914" w:rsidRPr="00414736">
        <w:rPr>
          <w:rFonts w:ascii="宋体" w:hAnsi="宋体" w:hint="eastAsia"/>
          <w:sz w:val="22"/>
          <w:szCs w:val="22"/>
        </w:rPr>
        <w:instrText>系统安全</w:instrText>
      </w:r>
      <w:r w:rsidR="004A5914" w:rsidRPr="00414736">
        <w:rPr>
          <w:rFonts w:ascii="宋体" w:hAnsi="宋体" w:hint="eastAsia"/>
          <w:sz w:val="22"/>
          <w:szCs w:val="22"/>
        </w:rPr>
        <w:instrText>\\Documents\\Tencent Files\\838889039\\Image\\C2C\\3({E%F{ZE}V$~A%RW0LDU[Y.jpg" \* MERGEFORMATINET</w:instrText>
      </w:r>
      <w:r w:rsidR="004A5914" w:rsidRPr="00414736">
        <w:rPr>
          <w:rFonts w:ascii="宋体" w:hAnsi="宋体"/>
          <w:sz w:val="22"/>
          <w:szCs w:val="22"/>
        </w:rPr>
        <w:instrText xml:space="preserve"> </w:instrText>
      </w:r>
      <w:r w:rsidR="004A5914" w:rsidRPr="00414736">
        <w:rPr>
          <w:rFonts w:ascii="宋体" w:hAnsi="宋体"/>
          <w:sz w:val="22"/>
          <w:szCs w:val="22"/>
        </w:rPr>
        <w:fldChar w:fldCharType="separate"/>
      </w:r>
      <w:r w:rsidR="004A5914" w:rsidRPr="00414736">
        <w:rPr>
          <w:rFonts w:ascii="宋体" w:hAnsi="宋体"/>
          <w:sz w:val="22"/>
          <w:szCs w:val="22"/>
        </w:rPr>
        <w:pict>
          <v:shape id="_x0000_i1028" type="#_x0000_t75" style="width:352.5pt;height:139.5pt">
            <v:imagedata r:id="rId15" r:href="rId16"/>
          </v:shape>
        </w:pict>
      </w:r>
      <w:r w:rsidR="004A5914" w:rsidRPr="00414736">
        <w:rPr>
          <w:rFonts w:ascii="宋体" w:hAnsi="宋体"/>
          <w:sz w:val="22"/>
          <w:szCs w:val="22"/>
        </w:rPr>
        <w:fldChar w:fldCharType="end"/>
      </w:r>
      <w:r w:rsidR="00385A3F" w:rsidRPr="00414736">
        <w:rPr>
          <w:rFonts w:ascii="宋体" w:hAnsi="宋体"/>
          <w:sz w:val="22"/>
          <w:szCs w:val="22"/>
        </w:rPr>
        <w:fldChar w:fldCharType="end"/>
      </w:r>
      <w:r w:rsidRPr="00414736">
        <w:rPr>
          <w:rFonts w:ascii="宋体" w:hAnsi="宋体"/>
          <w:sz w:val="22"/>
          <w:szCs w:val="22"/>
        </w:rPr>
        <w:fldChar w:fldCharType="end"/>
      </w: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proofErr w:type="spellStart"/>
      <w:r w:rsidRPr="00414736">
        <w:rPr>
          <w:rFonts w:ascii="宋体" w:hAnsi="宋体" w:hint="eastAsia"/>
          <w:sz w:val="22"/>
          <w:szCs w:val="22"/>
        </w:rPr>
        <w:t>修改</w:t>
      </w:r>
      <w:r w:rsidRPr="00414736">
        <w:rPr>
          <w:rFonts w:ascii="宋体" w:hAnsi="宋体"/>
          <w:sz w:val="22"/>
          <w:szCs w:val="22"/>
        </w:rPr>
        <w:t>成</w:t>
      </w:r>
      <w:proofErr w:type="spellEnd"/>
      <w:r w:rsidRPr="00414736">
        <w:rPr>
          <w:rFonts w:ascii="宋体" w:hAnsi="宋体"/>
          <w:sz w:val="22"/>
          <w:szCs w:val="22"/>
        </w:rPr>
        <w:t>：</w:t>
      </w: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r w:rsidRPr="00414736">
        <w:rPr>
          <w:rFonts w:ascii="宋体" w:hAnsi="宋体"/>
          <w:sz w:val="22"/>
          <w:szCs w:val="22"/>
        </w:rPr>
        <w:t>&lt;</w:t>
      </w:r>
      <w:proofErr w:type="spellStart"/>
      <w:r w:rsidRPr="00414736">
        <w:rPr>
          <w:rFonts w:ascii="宋体" w:hAnsi="宋体"/>
          <w:sz w:val="22"/>
          <w:szCs w:val="22"/>
        </w:rPr>
        <w:t>VirtualHost</w:t>
      </w:r>
      <w:proofErr w:type="spellEnd"/>
      <w:r w:rsidRPr="00414736">
        <w:rPr>
          <w:rFonts w:ascii="宋体" w:hAnsi="宋体"/>
          <w:sz w:val="22"/>
          <w:szCs w:val="22"/>
        </w:rPr>
        <w:t xml:space="preserve"> *:80&gt;</w:t>
      </w: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proofErr w:type="spellStart"/>
      <w:r w:rsidRPr="00414736">
        <w:rPr>
          <w:rFonts w:ascii="宋体" w:hAnsi="宋体"/>
          <w:sz w:val="22"/>
          <w:szCs w:val="22"/>
        </w:rPr>
        <w:t>ServerAdmin</w:t>
      </w:r>
      <w:proofErr w:type="spellEnd"/>
      <w:r w:rsidRPr="00414736">
        <w:rPr>
          <w:rFonts w:ascii="宋体" w:hAnsi="宋体"/>
          <w:sz w:val="22"/>
          <w:szCs w:val="22"/>
        </w:rPr>
        <w:t xml:space="preserve"> webmaster@163.com</w:t>
      </w: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proofErr w:type="spellStart"/>
      <w:r w:rsidRPr="00414736">
        <w:rPr>
          <w:rFonts w:ascii="宋体" w:hAnsi="宋体"/>
          <w:sz w:val="22"/>
          <w:szCs w:val="22"/>
        </w:rPr>
        <w:t>DocumentRoot</w:t>
      </w:r>
      <w:proofErr w:type="spellEnd"/>
      <w:r w:rsidRPr="00414736">
        <w:rPr>
          <w:rFonts w:ascii="宋体" w:hAnsi="宋体"/>
          <w:sz w:val="22"/>
          <w:szCs w:val="22"/>
        </w:rPr>
        <w:t xml:space="preserve"> "/www/apache/</w:t>
      </w:r>
      <w:proofErr w:type="spellStart"/>
      <w:r w:rsidRPr="00414736">
        <w:rPr>
          <w:rFonts w:ascii="宋体" w:hAnsi="宋体"/>
          <w:sz w:val="22"/>
          <w:szCs w:val="22"/>
        </w:rPr>
        <w:t>htdocs</w:t>
      </w:r>
      <w:proofErr w:type="spellEnd"/>
      <w:r w:rsidRPr="00414736">
        <w:rPr>
          <w:rFonts w:ascii="宋体" w:hAnsi="宋体"/>
          <w:sz w:val="22"/>
          <w:szCs w:val="22"/>
        </w:rPr>
        <w:t>"</w:t>
      </w: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r w:rsidRPr="00414736">
        <w:rPr>
          <w:rFonts w:ascii="宋体" w:hAnsi="宋体"/>
          <w:sz w:val="22"/>
          <w:szCs w:val="22"/>
        </w:rPr>
        <w:t xml:space="preserve">    </w:t>
      </w:r>
      <w:proofErr w:type="spellStart"/>
      <w:r w:rsidRPr="00414736">
        <w:rPr>
          <w:rFonts w:ascii="宋体" w:hAnsi="宋体"/>
          <w:sz w:val="22"/>
          <w:szCs w:val="22"/>
        </w:rPr>
        <w:t>ServerName</w:t>
      </w:r>
      <w:proofErr w:type="spellEnd"/>
      <w:r w:rsidRPr="00414736">
        <w:rPr>
          <w:rFonts w:ascii="宋体" w:hAnsi="宋体"/>
          <w:sz w:val="22"/>
          <w:szCs w:val="22"/>
        </w:rPr>
        <w:t xml:space="preserve"> portalman.gd.chinavent.com</w:t>
      </w: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r w:rsidRPr="00414736">
        <w:rPr>
          <w:rFonts w:ascii="宋体" w:hAnsi="宋体"/>
          <w:sz w:val="22"/>
          <w:szCs w:val="22"/>
        </w:rPr>
        <w:t xml:space="preserve">    </w:t>
      </w:r>
      <w:proofErr w:type="spellStart"/>
      <w:r w:rsidRPr="00414736">
        <w:rPr>
          <w:rFonts w:ascii="宋体" w:hAnsi="宋体"/>
          <w:sz w:val="22"/>
          <w:szCs w:val="22"/>
        </w:rPr>
        <w:t>ErrorLog</w:t>
      </w:r>
      <w:proofErr w:type="spellEnd"/>
      <w:r w:rsidRPr="00414736">
        <w:rPr>
          <w:rFonts w:ascii="宋体" w:hAnsi="宋体"/>
          <w:sz w:val="22"/>
          <w:szCs w:val="22"/>
        </w:rPr>
        <w:t xml:space="preserve"> "logs/dummy-host.localhost-error.log"</w:t>
      </w: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r w:rsidRPr="00414736">
        <w:rPr>
          <w:rFonts w:ascii="宋体" w:hAnsi="宋体"/>
          <w:sz w:val="22"/>
          <w:szCs w:val="22"/>
        </w:rPr>
        <w:t xml:space="preserve">    </w:t>
      </w:r>
      <w:proofErr w:type="spellStart"/>
      <w:r w:rsidRPr="00414736">
        <w:rPr>
          <w:rFonts w:ascii="宋体" w:hAnsi="宋体"/>
          <w:sz w:val="22"/>
          <w:szCs w:val="22"/>
        </w:rPr>
        <w:t>CustomLog</w:t>
      </w:r>
      <w:proofErr w:type="spellEnd"/>
      <w:r w:rsidRPr="00414736">
        <w:rPr>
          <w:rFonts w:ascii="宋体" w:hAnsi="宋体"/>
          <w:sz w:val="22"/>
          <w:szCs w:val="22"/>
        </w:rPr>
        <w:t xml:space="preserve"> "logs/dummy-host.localhost-access.log" combined</w:t>
      </w: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r w:rsidRPr="00414736">
        <w:rPr>
          <w:rFonts w:ascii="宋体" w:hAnsi="宋体"/>
          <w:sz w:val="22"/>
          <w:szCs w:val="22"/>
        </w:rPr>
        <w:t>&lt;Directory /www/apache/</w:t>
      </w:r>
      <w:proofErr w:type="spellStart"/>
      <w:r w:rsidRPr="00414736">
        <w:rPr>
          <w:rFonts w:ascii="宋体" w:hAnsi="宋体"/>
          <w:sz w:val="22"/>
          <w:szCs w:val="22"/>
        </w:rPr>
        <w:t>htdocs</w:t>
      </w:r>
      <w:proofErr w:type="spellEnd"/>
      <w:r w:rsidRPr="00414736">
        <w:rPr>
          <w:rFonts w:ascii="宋体" w:hAnsi="宋体"/>
          <w:sz w:val="22"/>
          <w:szCs w:val="22"/>
        </w:rPr>
        <w:t xml:space="preserve"> &gt;</w:t>
      </w: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r w:rsidRPr="00414736">
        <w:rPr>
          <w:rFonts w:ascii="宋体" w:hAnsi="宋体"/>
          <w:sz w:val="22"/>
          <w:szCs w:val="22"/>
        </w:rPr>
        <w:t xml:space="preserve">        </w:t>
      </w:r>
      <w:proofErr w:type="spellStart"/>
      <w:r w:rsidRPr="00414736">
        <w:rPr>
          <w:rFonts w:ascii="宋体" w:hAnsi="宋体"/>
          <w:sz w:val="22"/>
          <w:szCs w:val="22"/>
        </w:rPr>
        <w:t>SetEnvIf</w:t>
      </w:r>
      <w:proofErr w:type="spellEnd"/>
      <w:r w:rsidRPr="00414736">
        <w:rPr>
          <w:rFonts w:ascii="宋体" w:hAnsi="宋体"/>
          <w:sz w:val="22"/>
          <w:szCs w:val="22"/>
        </w:rPr>
        <w:t xml:space="preserve"> Host "portalman.gd.chinavnet.com" </w:t>
      </w:r>
      <w:proofErr w:type="spellStart"/>
      <w:r w:rsidRPr="00414736">
        <w:rPr>
          <w:rFonts w:ascii="宋体" w:hAnsi="宋体"/>
          <w:sz w:val="22"/>
          <w:szCs w:val="22"/>
        </w:rPr>
        <w:t>gd</w:t>
      </w:r>
      <w:proofErr w:type="spellEnd"/>
      <w:r w:rsidRPr="00414736">
        <w:rPr>
          <w:rFonts w:ascii="宋体" w:hAnsi="宋体"/>
          <w:sz w:val="22"/>
          <w:szCs w:val="22"/>
        </w:rPr>
        <w:t>=1</w:t>
      </w: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r w:rsidRPr="00414736">
        <w:rPr>
          <w:rFonts w:ascii="宋体" w:hAnsi="宋体"/>
          <w:sz w:val="22"/>
          <w:szCs w:val="22"/>
        </w:rPr>
        <w:t xml:space="preserve">        Order </w:t>
      </w:r>
      <w:proofErr w:type="spellStart"/>
      <w:r w:rsidRPr="00414736">
        <w:rPr>
          <w:rFonts w:ascii="宋体" w:hAnsi="宋体"/>
          <w:sz w:val="22"/>
          <w:szCs w:val="22"/>
        </w:rPr>
        <w:t>allow,deny</w:t>
      </w:r>
      <w:proofErr w:type="spellEnd"/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r w:rsidRPr="00414736">
        <w:rPr>
          <w:rFonts w:ascii="宋体" w:hAnsi="宋体"/>
          <w:sz w:val="22"/>
          <w:szCs w:val="22"/>
        </w:rPr>
        <w:t xml:space="preserve">        Allow from </w:t>
      </w:r>
      <w:proofErr w:type="spellStart"/>
      <w:r w:rsidRPr="00414736">
        <w:rPr>
          <w:rFonts w:ascii="宋体" w:hAnsi="宋体"/>
          <w:sz w:val="22"/>
          <w:szCs w:val="22"/>
        </w:rPr>
        <w:t>env</w:t>
      </w:r>
      <w:proofErr w:type="spellEnd"/>
      <w:r w:rsidRPr="00414736">
        <w:rPr>
          <w:rFonts w:ascii="宋体" w:hAnsi="宋体"/>
          <w:sz w:val="22"/>
          <w:szCs w:val="22"/>
        </w:rPr>
        <w:t>=</w:t>
      </w:r>
      <w:proofErr w:type="spellStart"/>
      <w:r w:rsidRPr="00414736">
        <w:rPr>
          <w:rFonts w:ascii="宋体" w:hAnsi="宋体"/>
          <w:sz w:val="22"/>
          <w:szCs w:val="22"/>
        </w:rPr>
        <w:t>gd</w:t>
      </w:r>
      <w:proofErr w:type="spellEnd"/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r w:rsidRPr="00414736">
        <w:rPr>
          <w:rFonts w:ascii="宋体" w:hAnsi="宋体"/>
          <w:sz w:val="22"/>
          <w:szCs w:val="22"/>
        </w:rPr>
        <w:t>&lt;/Directory&gt;</w:t>
      </w: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r w:rsidRPr="00414736">
        <w:rPr>
          <w:rFonts w:ascii="宋体" w:hAnsi="宋体"/>
          <w:sz w:val="22"/>
          <w:szCs w:val="22"/>
        </w:rPr>
        <w:t>&lt;/</w:t>
      </w:r>
      <w:proofErr w:type="spellStart"/>
      <w:r w:rsidRPr="00414736">
        <w:rPr>
          <w:rFonts w:ascii="宋体" w:hAnsi="宋体"/>
          <w:sz w:val="22"/>
          <w:szCs w:val="22"/>
        </w:rPr>
        <w:t>VirtualHost</w:t>
      </w:r>
      <w:proofErr w:type="spellEnd"/>
      <w:r w:rsidRPr="00414736">
        <w:rPr>
          <w:rFonts w:ascii="宋体" w:hAnsi="宋体"/>
          <w:sz w:val="22"/>
          <w:szCs w:val="22"/>
        </w:rPr>
        <w:t>&gt;</w:t>
      </w: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proofErr w:type="spellStart"/>
      <w:r w:rsidRPr="00414736">
        <w:rPr>
          <w:rFonts w:ascii="宋体" w:hAnsi="宋体" w:hint="eastAsia"/>
          <w:sz w:val="22"/>
          <w:szCs w:val="22"/>
        </w:rPr>
        <w:t>根据</w:t>
      </w:r>
      <w:r w:rsidRPr="00414736">
        <w:rPr>
          <w:rFonts w:ascii="宋体" w:hAnsi="宋体"/>
          <w:sz w:val="22"/>
          <w:szCs w:val="22"/>
        </w:rPr>
        <w:t>现网环境需要修改</w:t>
      </w:r>
      <w:r w:rsidRPr="00414736">
        <w:rPr>
          <w:rFonts w:ascii="宋体" w:hAnsi="宋体" w:hint="eastAsia"/>
          <w:sz w:val="22"/>
          <w:szCs w:val="22"/>
        </w:rPr>
        <w:t>红</w:t>
      </w:r>
      <w:r w:rsidRPr="00414736">
        <w:rPr>
          <w:rFonts w:ascii="宋体" w:hAnsi="宋体"/>
          <w:sz w:val="22"/>
          <w:szCs w:val="22"/>
        </w:rPr>
        <w:t>色标志内容</w:t>
      </w:r>
      <w:proofErr w:type="spellEnd"/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r w:rsidRPr="00414736">
        <w:rPr>
          <w:rFonts w:ascii="宋体" w:hAnsi="宋体"/>
          <w:sz w:val="22"/>
          <w:szCs w:val="22"/>
        </w:rPr>
        <w:t>&lt;</w:t>
      </w:r>
      <w:proofErr w:type="spellStart"/>
      <w:r w:rsidRPr="00414736">
        <w:rPr>
          <w:rFonts w:ascii="宋体" w:hAnsi="宋体"/>
          <w:sz w:val="22"/>
          <w:szCs w:val="22"/>
        </w:rPr>
        <w:t>VirtualHost</w:t>
      </w:r>
      <w:proofErr w:type="spellEnd"/>
      <w:r w:rsidRPr="00414736">
        <w:rPr>
          <w:rFonts w:ascii="宋体" w:hAnsi="宋体"/>
          <w:sz w:val="22"/>
          <w:szCs w:val="22"/>
        </w:rPr>
        <w:t xml:space="preserve"> *:</w:t>
      </w:r>
      <w:r w:rsidRPr="00414736">
        <w:rPr>
          <w:rFonts w:ascii="宋体" w:hAnsi="宋体"/>
          <w:color w:val="FF0000"/>
          <w:sz w:val="22"/>
          <w:szCs w:val="22"/>
        </w:rPr>
        <w:t>80</w:t>
      </w:r>
      <w:r w:rsidRPr="00414736">
        <w:rPr>
          <w:rFonts w:ascii="宋体" w:hAnsi="宋体"/>
          <w:sz w:val="22"/>
          <w:szCs w:val="22"/>
        </w:rPr>
        <w:t>&gt;</w:t>
      </w: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proofErr w:type="spellStart"/>
      <w:r w:rsidRPr="00414736">
        <w:rPr>
          <w:rFonts w:ascii="宋体" w:hAnsi="宋体" w:hint="eastAsia"/>
          <w:sz w:val="22"/>
          <w:szCs w:val="22"/>
        </w:rPr>
        <w:t>网站</w:t>
      </w:r>
      <w:r w:rsidRPr="00414736">
        <w:rPr>
          <w:rFonts w:ascii="宋体" w:hAnsi="宋体"/>
          <w:sz w:val="22"/>
          <w:szCs w:val="22"/>
        </w:rPr>
        <w:t>服务端口</w:t>
      </w:r>
      <w:proofErr w:type="spellEnd"/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proofErr w:type="spellStart"/>
      <w:r w:rsidRPr="00414736">
        <w:rPr>
          <w:rFonts w:ascii="宋体" w:hAnsi="宋体"/>
          <w:sz w:val="22"/>
          <w:szCs w:val="22"/>
        </w:rPr>
        <w:t>DocumentRoot</w:t>
      </w:r>
      <w:proofErr w:type="spellEnd"/>
      <w:r w:rsidRPr="00414736">
        <w:rPr>
          <w:rFonts w:ascii="宋体" w:hAnsi="宋体"/>
          <w:sz w:val="22"/>
          <w:szCs w:val="22"/>
        </w:rPr>
        <w:t xml:space="preserve"> "</w:t>
      </w:r>
      <w:r w:rsidRPr="00414736">
        <w:rPr>
          <w:rFonts w:ascii="宋体" w:hAnsi="宋体"/>
          <w:color w:val="FF0000"/>
          <w:sz w:val="22"/>
          <w:szCs w:val="22"/>
        </w:rPr>
        <w:t>/www/apache/</w:t>
      </w:r>
      <w:proofErr w:type="spellStart"/>
      <w:r w:rsidRPr="00414736">
        <w:rPr>
          <w:rFonts w:ascii="宋体" w:hAnsi="宋体"/>
          <w:color w:val="FF0000"/>
          <w:sz w:val="22"/>
          <w:szCs w:val="22"/>
        </w:rPr>
        <w:t>htdocs</w:t>
      </w:r>
      <w:proofErr w:type="spellEnd"/>
      <w:r w:rsidRPr="00414736">
        <w:rPr>
          <w:rFonts w:ascii="宋体" w:hAnsi="宋体"/>
          <w:sz w:val="22"/>
          <w:szCs w:val="22"/>
        </w:rPr>
        <w:t>"</w:t>
      </w: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proofErr w:type="spellStart"/>
      <w:r w:rsidRPr="00414736">
        <w:rPr>
          <w:rFonts w:ascii="宋体" w:hAnsi="宋体" w:hint="eastAsia"/>
          <w:sz w:val="22"/>
          <w:szCs w:val="22"/>
        </w:rPr>
        <w:t>网站</w:t>
      </w:r>
      <w:r w:rsidRPr="00414736">
        <w:rPr>
          <w:rFonts w:ascii="宋体" w:hAnsi="宋体"/>
          <w:sz w:val="22"/>
          <w:szCs w:val="22"/>
        </w:rPr>
        <w:t>目录</w:t>
      </w:r>
      <w:r w:rsidRPr="00414736">
        <w:rPr>
          <w:rFonts w:ascii="宋体" w:hAnsi="宋体" w:hint="eastAsia"/>
          <w:sz w:val="22"/>
          <w:szCs w:val="22"/>
        </w:rPr>
        <w:t>绝对</w:t>
      </w:r>
      <w:r w:rsidRPr="00414736">
        <w:rPr>
          <w:rFonts w:ascii="宋体" w:hAnsi="宋体"/>
          <w:sz w:val="22"/>
          <w:szCs w:val="22"/>
        </w:rPr>
        <w:t>路径</w:t>
      </w:r>
      <w:proofErr w:type="spellEnd"/>
    </w:p>
    <w:p w:rsidR="004E1B09" w:rsidRPr="00414736" w:rsidRDefault="004E1B09" w:rsidP="00414736">
      <w:pPr>
        <w:pStyle w:val="yuanlr-"/>
        <w:ind w:firstLine="440"/>
        <w:rPr>
          <w:rFonts w:ascii="宋体" w:hAnsi="宋体"/>
          <w:color w:val="FF0000"/>
          <w:sz w:val="22"/>
          <w:szCs w:val="22"/>
        </w:rPr>
      </w:pPr>
      <w:proofErr w:type="spellStart"/>
      <w:r w:rsidRPr="00414736">
        <w:rPr>
          <w:rFonts w:ascii="宋体" w:hAnsi="宋体"/>
          <w:sz w:val="22"/>
          <w:szCs w:val="22"/>
        </w:rPr>
        <w:t>ServerName</w:t>
      </w:r>
      <w:proofErr w:type="spellEnd"/>
      <w:r w:rsidRPr="00414736">
        <w:rPr>
          <w:rFonts w:ascii="宋体" w:hAnsi="宋体"/>
          <w:sz w:val="22"/>
          <w:szCs w:val="22"/>
        </w:rPr>
        <w:t xml:space="preserve"> </w:t>
      </w:r>
      <w:r w:rsidRPr="00414736">
        <w:rPr>
          <w:rFonts w:ascii="宋体" w:hAnsi="宋体"/>
          <w:color w:val="FF0000"/>
          <w:sz w:val="22"/>
          <w:szCs w:val="22"/>
        </w:rPr>
        <w:t>portalman.gd.chinavent.com</w:t>
      </w: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proofErr w:type="spellStart"/>
      <w:r w:rsidRPr="00414736">
        <w:rPr>
          <w:rFonts w:ascii="宋体" w:hAnsi="宋体" w:hint="eastAsia"/>
          <w:sz w:val="22"/>
          <w:szCs w:val="22"/>
        </w:rPr>
        <w:t>网站域名</w:t>
      </w:r>
      <w:proofErr w:type="spellEnd"/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r w:rsidRPr="00414736">
        <w:rPr>
          <w:rFonts w:ascii="宋体" w:hAnsi="宋体"/>
          <w:sz w:val="22"/>
          <w:szCs w:val="22"/>
        </w:rPr>
        <w:t xml:space="preserve">&lt;Directory </w:t>
      </w:r>
      <w:r w:rsidRPr="00414736">
        <w:rPr>
          <w:rFonts w:ascii="宋体" w:hAnsi="宋体"/>
          <w:color w:val="FF0000"/>
          <w:sz w:val="22"/>
          <w:szCs w:val="22"/>
        </w:rPr>
        <w:t>/www/apache/</w:t>
      </w:r>
      <w:proofErr w:type="spellStart"/>
      <w:r w:rsidRPr="00414736">
        <w:rPr>
          <w:rFonts w:ascii="宋体" w:hAnsi="宋体"/>
          <w:color w:val="FF0000"/>
          <w:sz w:val="22"/>
          <w:szCs w:val="22"/>
        </w:rPr>
        <w:t>htdocs</w:t>
      </w:r>
      <w:proofErr w:type="spellEnd"/>
      <w:r w:rsidRPr="00414736">
        <w:rPr>
          <w:rFonts w:ascii="宋体" w:hAnsi="宋体"/>
          <w:sz w:val="22"/>
          <w:szCs w:val="22"/>
        </w:rPr>
        <w:t xml:space="preserve"> &gt;</w:t>
      </w: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proofErr w:type="spellStart"/>
      <w:r w:rsidRPr="00414736">
        <w:rPr>
          <w:rFonts w:ascii="宋体" w:hAnsi="宋体" w:hint="eastAsia"/>
          <w:sz w:val="22"/>
          <w:szCs w:val="22"/>
        </w:rPr>
        <w:t>网站</w:t>
      </w:r>
      <w:r w:rsidRPr="00414736">
        <w:rPr>
          <w:rFonts w:ascii="宋体" w:hAnsi="宋体"/>
          <w:sz w:val="22"/>
          <w:szCs w:val="22"/>
        </w:rPr>
        <w:t>目录</w:t>
      </w:r>
      <w:r w:rsidRPr="00414736">
        <w:rPr>
          <w:rFonts w:ascii="宋体" w:hAnsi="宋体" w:hint="eastAsia"/>
          <w:sz w:val="22"/>
          <w:szCs w:val="22"/>
        </w:rPr>
        <w:t>绝对</w:t>
      </w:r>
      <w:r w:rsidRPr="00414736">
        <w:rPr>
          <w:rFonts w:ascii="宋体" w:hAnsi="宋体"/>
          <w:sz w:val="22"/>
          <w:szCs w:val="22"/>
        </w:rPr>
        <w:t>路径</w:t>
      </w:r>
      <w:proofErr w:type="spellEnd"/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proofErr w:type="spellStart"/>
      <w:r w:rsidRPr="00414736">
        <w:rPr>
          <w:rFonts w:ascii="宋体" w:hAnsi="宋体"/>
          <w:sz w:val="22"/>
          <w:szCs w:val="22"/>
        </w:rPr>
        <w:lastRenderedPageBreak/>
        <w:t>SetEnvIf</w:t>
      </w:r>
      <w:proofErr w:type="spellEnd"/>
      <w:r w:rsidRPr="00414736">
        <w:rPr>
          <w:rFonts w:ascii="宋体" w:hAnsi="宋体"/>
          <w:sz w:val="22"/>
          <w:szCs w:val="22"/>
        </w:rPr>
        <w:t xml:space="preserve"> Host "</w:t>
      </w:r>
      <w:r w:rsidRPr="00414736">
        <w:rPr>
          <w:rFonts w:ascii="宋体" w:hAnsi="宋体"/>
          <w:color w:val="FF0000"/>
          <w:sz w:val="22"/>
          <w:szCs w:val="22"/>
        </w:rPr>
        <w:t>portalman.gd.chinavnet.com</w:t>
      </w:r>
      <w:r w:rsidRPr="00414736">
        <w:rPr>
          <w:rFonts w:ascii="宋体" w:hAnsi="宋体"/>
          <w:sz w:val="22"/>
          <w:szCs w:val="22"/>
        </w:rPr>
        <w:t xml:space="preserve">" </w:t>
      </w:r>
      <w:proofErr w:type="spellStart"/>
      <w:r w:rsidRPr="00414736">
        <w:rPr>
          <w:rFonts w:ascii="宋体" w:hAnsi="宋体"/>
          <w:sz w:val="22"/>
          <w:szCs w:val="22"/>
        </w:rPr>
        <w:t>gd</w:t>
      </w:r>
      <w:proofErr w:type="spellEnd"/>
      <w:r w:rsidRPr="00414736">
        <w:rPr>
          <w:rFonts w:ascii="宋体" w:hAnsi="宋体"/>
          <w:sz w:val="22"/>
          <w:szCs w:val="22"/>
        </w:rPr>
        <w:t>=1</w:t>
      </w:r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  <w:proofErr w:type="spellStart"/>
      <w:r w:rsidRPr="00414736">
        <w:rPr>
          <w:rFonts w:ascii="宋体" w:hAnsi="宋体" w:hint="eastAsia"/>
          <w:sz w:val="22"/>
          <w:szCs w:val="22"/>
        </w:rPr>
        <w:t>网站域名</w:t>
      </w:r>
      <w:proofErr w:type="spellEnd"/>
    </w:p>
    <w:p w:rsidR="004E1B09" w:rsidRPr="00414736" w:rsidRDefault="004E1B09" w:rsidP="00414736">
      <w:pPr>
        <w:pStyle w:val="yuanlr-"/>
        <w:ind w:firstLine="440"/>
        <w:rPr>
          <w:rFonts w:ascii="宋体" w:hAnsi="宋体"/>
          <w:sz w:val="22"/>
          <w:szCs w:val="22"/>
        </w:rPr>
      </w:pPr>
    </w:p>
    <w:p w:rsidR="004E1B09" w:rsidRPr="00414736" w:rsidRDefault="004E1B09" w:rsidP="00414736">
      <w:pPr>
        <w:pStyle w:val="yuanlr"/>
        <w:ind w:firstLine="440"/>
        <w:rPr>
          <w:rFonts w:ascii="宋体" w:hAnsi="宋体" w:cs="宋体"/>
          <w:kern w:val="0"/>
          <w:sz w:val="22"/>
          <w:szCs w:val="22"/>
        </w:rPr>
      </w:pPr>
      <w:r w:rsidRPr="00414736">
        <w:rPr>
          <w:rFonts w:ascii="宋体" w:hAnsi="宋体" w:hint="eastAsia"/>
          <w:sz w:val="22"/>
          <w:szCs w:val="22"/>
        </w:rPr>
        <w:t>配置完毕 重启WEB</w:t>
      </w:r>
      <w:r w:rsidRPr="00414736">
        <w:rPr>
          <w:rFonts w:ascii="宋体" w:hAnsi="宋体"/>
          <w:sz w:val="22"/>
          <w:szCs w:val="22"/>
        </w:rPr>
        <w:t>服务即可。</w:t>
      </w:r>
    </w:p>
    <w:p w:rsidR="007C2F50" w:rsidRPr="00414736" w:rsidRDefault="007C2F50" w:rsidP="00414736">
      <w:pPr>
        <w:pStyle w:val="2"/>
        <w:rPr>
          <w:rFonts w:ascii="宋体" w:eastAsia="宋体" w:hAnsi="宋体"/>
          <w:sz w:val="22"/>
          <w:szCs w:val="22"/>
        </w:rPr>
      </w:pPr>
      <w:r w:rsidRPr="00414736">
        <w:rPr>
          <w:rFonts w:ascii="宋体" w:eastAsia="宋体" w:hAnsi="宋体" w:hint="eastAsia"/>
          <w:sz w:val="22"/>
          <w:szCs w:val="22"/>
        </w:rPr>
        <w:t>主机头</w:t>
      </w:r>
      <w:r w:rsidRPr="00414736">
        <w:rPr>
          <w:rFonts w:ascii="宋体" w:eastAsia="宋体" w:hAnsi="宋体"/>
          <w:sz w:val="22"/>
          <w:szCs w:val="22"/>
        </w:rPr>
        <w:t>漏洞</w:t>
      </w:r>
      <w:r w:rsidRPr="00414736">
        <w:rPr>
          <w:rFonts w:ascii="宋体" w:eastAsia="宋体" w:hAnsi="宋体" w:hint="eastAsia"/>
          <w:sz w:val="22"/>
          <w:szCs w:val="22"/>
        </w:rPr>
        <w:t>加固</w:t>
      </w:r>
      <w:r w:rsidRPr="00414736">
        <w:rPr>
          <w:rFonts w:ascii="宋体" w:eastAsia="宋体" w:hAnsi="宋体"/>
          <w:sz w:val="22"/>
          <w:szCs w:val="22"/>
        </w:rPr>
        <w:t>指南</w:t>
      </w:r>
    </w:p>
    <w:p w:rsidR="007C2F50" w:rsidRPr="00414736" w:rsidRDefault="007C2F50" w:rsidP="00414736">
      <w:pPr>
        <w:rPr>
          <w:rFonts w:ascii="宋体" w:eastAsia="宋体" w:hAnsi="宋体"/>
          <w:noProof/>
          <w:sz w:val="22"/>
        </w:rPr>
      </w:pPr>
      <w:r w:rsidRPr="00414736">
        <w:rPr>
          <w:rFonts w:ascii="宋体" w:eastAsia="宋体" w:hAnsi="宋体" w:hint="eastAsia"/>
          <w:noProof/>
          <w:sz w:val="22"/>
        </w:rPr>
        <w:t>存在主机</w:t>
      </w:r>
      <w:r w:rsidRPr="00414736">
        <w:rPr>
          <w:rFonts w:ascii="宋体" w:eastAsia="宋体" w:hAnsi="宋体"/>
          <w:noProof/>
          <w:sz w:val="22"/>
        </w:rPr>
        <w:t>头</w:t>
      </w:r>
      <w:r w:rsidRPr="00414736">
        <w:rPr>
          <w:rFonts w:ascii="宋体" w:eastAsia="宋体" w:hAnsi="宋体" w:hint="eastAsia"/>
          <w:noProof/>
          <w:sz w:val="22"/>
        </w:rPr>
        <w:t>漏洞服务器</w:t>
      </w:r>
      <w:r w:rsidRPr="00414736">
        <w:rPr>
          <w:rFonts w:ascii="宋体" w:eastAsia="宋体" w:hAnsi="宋体"/>
          <w:noProof/>
          <w:sz w:val="22"/>
        </w:rPr>
        <w:t>：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/>
          <w:noProof/>
          <w:sz w:val="22"/>
        </w:rPr>
        <w:drawing>
          <wp:inline distT="0" distB="0" distL="0" distR="0" wp14:anchorId="4F8B487E" wp14:editId="2D68F778">
            <wp:extent cx="5276850" cy="2238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</w:p>
    <w:p w:rsidR="007C2F50" w:rsidRPr="00414736" w:rsidRDefault="007C2F50" w:rsidP="00414736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 w:hint="eastAsia"/>
          <w:sz w:val="22"/>
        </w:rPr>
        <w:t>一</w:t>
      </w:r>
      <w:r w:rsidRPr="00414736">
        <w:rPr>
          <w:rFonts w:ascii="宋体" w:eastAsia="宋体" w:hAnsi="宋体"/>
          <w:sz w:val="22"/>
        </w:rPr>
        <w:t>、在</w:t>
      </w:r>
      <w:proofErr w:type="spellStart"/>
      <w:r w:rsidRPr="00414736">
        <w:rPr>
          <w:rFonts w:ascii="宋体" w:eastAsia="宋体" w:hAnsi="宋体"/>
          <w:sz w:val="22"/>
        </w:rPr>
        <w:t>Httpd.conf</w:t>
      </w:r>
      <w:proofErr w:type="spellEnd"/>
      <w:r w:rsidRPr="00414736">
        <w:rPr>
          <w:rFonts w:ascii="宋体" w:eastAsia="宋体" w:hAnsi="宋体" w:hint="eastAsia"/>
          <w:sz w:val="22"/>
        </w:rPr>
        <w:t xml:space="preserve">开启Include </w:t>
      </w:r>
      <w:proofErr w:type="spellStart"/>
      <w:r w:rsidRPr="00414736">
        <w:rPr>
          <w:rFonts w:ascii="宋体" w:eastAsia="宋体" w:hAnsi="宋体" w:hint="eastAsia"/>
          <w:sz w:val="22"/>
        </w:rPr>
        <w:t>conf</w:t>
      </w:r>
      <w:proofErr w:type="spellEnd"/>
      <w:r w:rsidRPr="00414736">
        <w:rPr>
          <w:rFonts w:ascii="宋体" w:eastAsia="宋体" w:hAnsi="宋体" w:hint="eastAsia"/>
          <w:sz w:val="22"/>
        </w:rPr>
        <w:t xml:space="preserve"> /extra/</w:t>
      </w:r>
      <w:proofErr w:type="spellStart"/>
      <w:r w:rsidRPr="00414736">
        <w:rPr>
          <w:rFonts w:ascii="宋体" w:eastAsia="宋体" w:hAnsi="宋体" w:hint="eastAsia"/>
          <w:sz w:val="22"/>
        </w:rPr>
        <w:t>httpd-vhosts.</w:t>
      </w:r>
      <w:r w:rsidRPr="00414736">
        <w:rPr>
          <w:rFonts w:ascii="宋体" w:eastAsia="宋体" w:hAnsi="宋体"/>
          <w:sz w:val="22"/>
        </w:rPr>
        <w:t>c</w:t>
      </w:r>
      <w:r w:rsidRPr="00414736">
        <w:rPr>
          <w:rFonts w:ascii="宋体" w:eastAsia="宋体" w:hAnsi="宋体" w:hint="eastAsia"/>
          <w:sz w:val="22"/>
        </w:rPr>
        <w:t>onf</w:t>
      </w:r>
      <w:proofErr w:type="spellEnd"/>
      <w:r w:rsidRPr="00414736">
        <w:rPr>
          <w:rFonts w:ascii="宋体" w:eastAsia="宋体" w:hAnsi="宋体"/>
          <w:sz w:val="22"/>
        </w:rPr>
        <w:t xml:space="preserve"> </w:t>
      </w:r>
      <w:r w:rsidRPr="00414736">
        <w:rPr>
          <w:rFonts w:ascii="宋体" w:eastAsia="宋体" w:hAnsi="宋体" w:hint="eastAsia"/>
          <w:sz w:val="22"/>
        </w:rPr>
        <w:t>虚拟</w:t>
      </w:r>
      <w:r w:rsidRPr="00414736">
        <w:rPr>
          <w:rFonts w:ascii="宋体" w:eastAsia="宋体" w:hAnsi="宋体"/>
          <w:sz w:val="22"/>
        </w:rPr>
        <w:t>主机</w:t>
      </w:r>
      <w:r w:rsidRPr="00414736">
        <w:rPr>
          <w:rFonts w:ascii="宋体" w:eastAsia="宋体" w:hAnsi="宋体" w:hint="eastAsia"/>
          <w:sz w:val="22"/>
        </w:rPr>
        <w:t>服务</w:t>
      </w:r>
    </w:p>
    <w:p w:rsidR="007C2F50" w:rsidRPr="00414736" w:rsidRDefault="007C2F50" w:rsidP="007C2F50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414736">
        <w:rPr>
          <w:rFonts w:ascii="宋体" w:eastAsia="宋体" w:hAnsi="宋体" w:cs="宋体"/>
          <w:noProof/>
          <w:kern w:val="0"/>
          <w:sz w:val="22"/>
        </w:rPr>
        <w:drawing>
          <wp:inline distT="0" distB="0" distL="0" distR="0" wp14:anchorId="2EEA8D70" wp14:editId="7740C92B">
            <wp:extent cx="5238750" cy="628650"/>
            <wp:effectExtent l="0" t="0" r="0" b="0"/>
            <wp:docPr id="5" name="图片 5" descr="($)__H3~FZB]$OUVXUHPL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($)__H3~FZB]$OUVXUHPLA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F50" w:rsidRPr="00414736" w:rsidRDefault="007C2F50" w:rsidP="007C2F50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414736">
        <w:rPr>
          <w:rFonts w:ascii="宋体" w:eastAsia="宋体" w:hAnsi="宋体" w:cs="宋体"/>
          <w:noProof/>
          <w:kern w:val="0"/>
          <w:sz w:val="22"/>
        </w:rPr>
        <w:drawing>
          <wp:inline distT="0" distB="0" distL="0" distR="0" wp14:anchorId="0B725B67" wp14:editId="3D293DBC">
            <wp:extent cx="3600450" cy="1133475"/>
            <wp:effectExtent l="0" t="0" r="0" b="9525"/>
            <wp:docPr id="4" name="图片 4" descr="G~X41}Q22Y5HVSTPPE%@_)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~X41}Q22Y5HVSTPPE%@_)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</w:p>
    <w:p w:rsidR="007C2F50" w:rsidRPr="00414736" w:rsidRDefault="007C2F50" w:rsidP="00414736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 w:hint="eastAsia"/>
          <w:sz w:val="22"/>
        </w:rPr>
        <w:t>二</w:t>
      </w:r>
      <w:r w:rsidRPr="00414736">
        <w:rPr>
          <w:rFonts w:ascii="宋体" w:eastAsia="宋体" w:hAnsi="宋体"/>
          <w:sz w:val="22"/>
        </w:rPr>
        <w:t>、</w:t>
      </w:r>
      <w:r w:rsidRPr="00414736">
        <w:rPr>
          <w:rFonts w:ascii="宋体" w:eastAsia="宋体" w:hAnsi="宋体" w:hint="eastAsia"/>
          <w:sz w:val="22"/>
        </w:rPr>
        <w:t>根据</w:t>
      </w:r>
      <w:proofErr w:type="gramStart"/>
      <w:r w:rsidRPr="00414736">
        <w:rPr>
          <w:rFonts w:ascii="宋体" w:eastAsia="宋体" w:hAnsi="宋体"/>
          <w:sz w:val="22"/>
        </w:rPr>
        <w:t>现网环境</w:t>
      </w:r>
      <w:proofErr w:type="gramEnd"/>
      <w:r w:rsidRPr="00414736">
        <w:rPr>
          <w:rFonts w:ascii="宋体" w:eastAsia="宋体" w:hAnsi="宋体"/>
          <w:sz w:val="22"/>
        </w:rPr>
        <w:t>修改正则</w:t>
      </w:r>
    </w:p>
    <w:p w:rsidR="007C2F50" w:rsidRPr="00414736" w:rsidRDefault="007C2F50" w:rsidP="007C2F50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414736">
        <w:rPr>
          <w:rFonts w:ascii="宋体" w:eastAsia="宋体" w:hAnsi="宋体" w:cs="宋体"/>
          <w:noProof/>
          <w:kern w:val="0"/>
          <w:sz w:val="22"/>
        </w:rPr>
        <w:drawing>
          <wp:inline distT="0" distB="0" distL="0" distR="0" wp14:anchorId="72321B6D" wp14:editId="07532567">
            <wp:extent cx="6067425" cy="704850"/>
            <wp:effectExtent l="0" t="0" r="9525" b="0"/>
            <wp:docPr id="3" name="图片 3" descr="VA}[QE@LXE}0Z]2}D]HQB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A}[QE@LXE}0Z]2}D]HQBDU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F50" w:rsidRPr="00414736" w:rsidRDefault="007C2F50" w:rsidP="007C2F50">
      <w:pPr>
        <w:widowControl/>
        <w:jc w:val="left"/>
        <w:rPr>
          <w:rFonts w:ascii="宋体" w:eastAsia="宋体" w:hAnsi="宋体" w:cs="宋体"/>
          <w:kern w:val="0"/>
          <w:sz w:val="22"/>
        </w:rPr>
      </w:pP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 w:hint="eastAsia"/>
          <w:sz w:val="22"/>
        </w:rPr>
        <w:t>默认</w:t>
      </w:r>
      <w:r w:rsidRPr="00414736">
        <w:rPr>
          <w:rFonts w:ascii="宋体" w:eastAsia="宋体" w:hAnsi="宋体"/>
          <w:sz w:val="22"/>
        </w:rPr>
        <w:t>下</w:t>
      </w:r>
      <w:proofErr w:type="spellStart"/>
      <w:r w:rsidRPr="00414736">
        <w:rPr>
          <w:rFonts w:ascii="宋体" w:eastAsia="宋体" w:hAnsi="宋体"/>
          <w:sz w:val="22"/>
        </w:rPr>
        <w:t>httpd-vhosts</w:t>
      </w:r>
      <w:r w:rsidRPr="00414736">
        <w:rPr>
          <w:rFonts w:ascii="宋体" w:eastAsia="宋体" w:hAnsi="宋体" w:hint="eastAsia"/>
          <w:sz w:val="22"/>
        </w:rPr>
        <w:t>.conf</w:t>
      </w:r>
      <w:proofErr w:type="spellEnd"/>
      <w:r w:rsidRPr="00414736">
        <w:rPr>
          <w:rFonts w:ascii="宋体" w:eastAsia="宋体" w:hAnsi="宋体" w:hint="eastAsia"/>
          <w:sz w:val="22"/>
        </w:rPr>
        <w:t>内容</w:t>
      </w:r>
      <w:r w:rsidRPr="00414736">
        <w:rPr>
          <w:rFonts w:ascii="宋体" w:eastAsia="宋体" w:hAnsi="宋体"/>
          <w:sz w:val="22"/>
        </w:rPr>
        <w:t>如下：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/>
          <w:sz w:val="22"/>
        </w:rPr>
        <w:t>&lt;</w:t>
      </w:r>
      <w:proofErr w:type="spellStart"/>
      <w:r w:rsidRPr="00414736">
        <w:rPr>
          <w:rFonts w:ascii="宋体" w:eastAsia="宋体" w:hAnsi="宋体"/>
          <w:sz w:val="22"/>
        </w:rPr>
        <w:t>VirtualHost</w:t>
      </w:r>
      <w:proofErr w:type="spellEnd"/>
      <w:r w:rsidRPr="00414736">
        <w:rPr>
          <w:rFonts w:ascii="宋体" w:eastAsia="宋体" w:hAnsi="宋体"/>
          <w:sz w:val="22"/>
        </w:rPr>
        <w:t xml:space="preserve"> *:80&gt;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/>
          <w:sz w:val="22"/>
        </w:rPr>
        <w:lastRenderedPageBreak/>
        <w:t xml:space="preserve">    </w:t>
      </w:r>
      <w:proofErr w:type="spellStart"/>
      <w:r w:rsidRPr="00414736">
        <w:rPr>
          <w:rFonts w:ascii="宋体" w:eastAsia="宋体" w:hAnsi="宋体"/>
          <w:sz w:val="22"/>
        </w:rPr>
        <w:t>ServerAdmin</w:t>
      </w:r>
      <w:proofErr w:type="spellEnd"/>
      <w:r w:rsidRPr="00414736">
        <w:rPr>
          <w:rFonts w:ascii="宋体" w:eastAsia="宋体" w:hAnsi="宋体"/>
          <w:sz w:val="22"/>
        </w:rPr>
        <w:t xml:space="preserve"> </w:t>
      </w:r>
      <w:proofErr w:type="spellStart"/>
      <w:r w:rsidRPr="00414736">
        <w:rPr>
          <w:rFonts w:ascii="宋体" w:eastAsia="宋体" w:hAnsi="宋体"/>
          <w:sz w:val="22"/>
        </w:rPr>
        <w:t>webmaster@dummy-host.hleclerc-PC.ingenidev</w:t>
      </w:r>
      <w:proofErr w:type="spellEnd"/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/>
          <w:sz w:val="22"/>
        </w:rPr>
        <w:t xml:space="preserve">    </w:t>
      </w:r>
      <w:proofErr w:type="spellStart"/>
      <w:r w:rsidRPr="00414736">
        <w:rPr>
          <w:rFonts w:ascii="宋体" w:eastAsia="宋体" w:hAnsi="宋体"/>
          <w:sz w:val="22"/>
        </w:rPr>
        <w:t>DocumentRoot</w:t>
      </w:r>
      <w:proofErr w:type="spellEnd"/>
      <w:r w:rsidRPr="00414736">
        <w:rPr>
          <w:rFonts w:ascii="宋体" w:eastAsia="宋体" w:hAnsi="宋体"/>
          <w:sz w:val="22"/>
        </w:rPr>
        <w:t xml:space="preserve"> "C:/Dev/Projets/WampServer2-64b/install_files_wampserver2/bin/apache/Apache2.2.17/docs/dummy-host.hleclerc-PC.ingenidev"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/>
          <w:sz w:val="22"/>
        </w:rPr>
        <w:t xml:space="preserve">    </w:t>
      </w:r>
      <w:proofErr w:type="spellStart"/>
      <w:r w:rsidRPr="00414736">
        <w:rPr>
          <w:rFonts w:ascii="宋体" w:eastAsia="宋体" w:hAnsi="宋体"/>
          <w:sz w:val="22"/>
        </w:rPr>
        <w:t>ServerName</w:t>
      </w:r>
      <w:proofErr w:type="spellEnd"/>
      <w:r w:rsidRPr="00414736">
        <w:rPr>
          <w:rFonts w:ascii="宋体" w:eastAsia="宋体" w:hAnsi="宋体"/>
          <w:sz w:val="22"/>
        </w:rPr>
        <w:t xml:space="preserve"> dummy-</w:t>
      </w:r>
      <w:proofErr w:type="spellStart"/>
      <w:r w:rsidRPr="00414736">
        <w:rPr>
          <w:rFonts w:ascii="宋体" w:eastAsia="宋体" w:hAnsi="宋体"/>
          <w:sz w:val="22"/>
        </w:rPr>
        <w:t>host.hleclerc</w:t>
      </w:r>
      <w:proofErr w:type="spellEnd"/>
      <w:r w:rsidRPr="00414736">
        <w:rPr>
          <w:rFonts w:ascii="宋体" w:eastAsia="宋体" w:hAnsi="宋体"/>
          <w:sz w:val="22"/>
        </w:rPr>
        <w:t>-</w:t>
      </w:r>
      <w:proofErr w:type="spellStart"/>
      <w:r w:rsidRPr="00414736">
        <w:rPr>
          <w:rFonts w:ascii="宋体" w:eastAsia="宋体" w:hAnsi="宋体"/>
          <w:sz w:val="22"/>
        </w:rPr>
        <w:t>PC.ingenidev</w:t>
      </w:r>
      <w:proofErr w:type="spellEnd"/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/>
          <w:sz w:val="22"/>
        </w:rPr>
        <w:t xml:space="preserve">    </w:t>
      </w:r>
      <w:proofErr w:type="spellStart"/>
      <w:r w:rsidRPr="00414736">
        <w:rPr>
          <w:rFonts w:ascii="宋体" w:eastAsia="宋体" w:hAnsi="宋体"/>
          <w:sz w:val="22"/>
        </w:rPr>
        <w:t>ServerAlias</w:t>
      </w:r>
      <w:proofErr w:type="spellEnd"/>
      <w:r w:rsidRPr="00414736">
        <w:rPr>
          <w:rFonts w:ascii="宋体" w:eastAsia="宋体" w:hAnsi="宋体"/>
          <w:sz w:val="22"/>
        </w:rPr>
        <w:t xml:space="preserve"> www.dummy-host.hleclerc-PC.ingenidev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/>
          <w:sz w:val="22"/>
        </w:rPr>
        <w:t xml:space="preserve">    </w:t>
      </w:r>
      <w:proofErr w:type="spellStart"/>
      <w:r w:rsidRPr="00414736">
        <w:rPr>
          <w:rFonts w:ascii="宋体" w:eastAsia="宋体" w:hAnsi="宋体"/>
          <w:sz w:val="22"/>
        </w:rPr>
        <w:t>ErrorLog</w:t>
      </w:r>
      <w:proofErr w:type="spellEnd"/>
      <w:r w:rsidRPr="00414736">
        <w:rPr>
          <w:rFonts w:ascii="宋体" w:eastAsia="宋体" w:hAnsi="宋体"/>
          <w:sz w:val="22"/>
        </w:rPr>
        <w:t xml:space="preserve"> "logs/dummy-host.hleclerc-PC.ingenidev-error.log"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/>
          <w:sz w:val="22"/>
        </w:rPr>
        <w:t xml:space="preserve">    </w:t>
      </w:r>
      <w:proofErr w:type="spellStart"/>
      <w:r w:rsidRPr="00414736">
        <w:rPr>
          <w:rFonts w:ascii="宋体" w:eastAsia="宋体" w:hAnsi="宋体"/>
          <w:sz w:val="22"/>
        </w:rPr>
        <w:t>CustomLog</w:t>
      </w:r>
      <w:proofErr w:type="spellEnd"/>
      <w:r w:rsidRPr="00414736">
        <w:rPr>
          <w:rFonts w:ascii="宋体" w:eastAsia="宋体" w:hAnsi="宋体"/>
          <w:sz w:val="22"/>
        </w:rPr>
        <w:t xml:space="preserve"> "logs/dummy-host.hleclerc-PC.ingenidev-access.log" common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/>
          <w:sz w:val="22"/>
        </w:rPr>
        <w:t>&lt;/</w:t>
      </w:r>
      <w:proofErr w:type="spellStart"/>
      <w:r w:rsidRPr="00414736">
        <w:rPr>
          <w:rFonts w:ascii="宋体" w:eastAsia="宋体" w:hAnsi="宋体"/>
          <w:sz w:val="22"/>
        </w:rPr>
        <w:t>VirtualHost</w:t>
      </w:r>
      <w:proofErr w:type="spellEnd"/>
      <w:r w:rsidRPr="00414736">
        <w:rPr>
          <w:rFonts w:ascii="宋体" w:eastAsia="宋体" w:hAnsi="宋体"/>
          <w:sz w:val="22"/>
        </w:rPr>
        <w:t>&gt;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/>
          <w:sz w:val="22"/>
        </w:rPr>
        <w:t>&lt;</w:t>
      </w:r>
      <w:proofErr w:type="spellStart"/>
      <w:r w:rsidRPr="00414736">
        <w:rPr>
          <w:rFonts w:ascii="宋体" w:eastAsia="宋体" w:hAnsi="宋体"/>
          <w:sz w:val="22"/>
        </w:rPr>
        <w:t>VirtualHost</w:t>
      </w:r>
      <w:proofErr w:type="spellEnd"/>
      <w:r w:rsidRPr="00414736">
        <w:rPr>
          <w:rFonts w:ascii="宋体" w:eastAsia="宋体" w:hAnsi="宋体"/>
          <w:sz w:val="22"/>
        </w:rPr>
        <w:t xml:space="preserve"> *:80&gt;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/>
          <w:sz w:val="22"/>
        </w:rPr>
        <w:t xml:space="preserve">    </w:t>
      </w:r>
      <w:proofErr w:type="spellStart"/>
      <w:r w:rsidRPr="00414736">
        <w:rPr>
          <w:rFonts w:ascii="宋体" w:eastAsia="宋体" w:hAnsi="宋体"/>
          <w:sz w:val="22"/>
        </w:rPr>
        <w:t>ServerAdmin</w:t>
      </w:r>
      <w:proofErr w:type="spellEnd"/>
      <w:r w:rsidRPr="00414736">
        <w:rPr>
          <w:rFonts w:ascii="宋体" w:eastAsia="宋体" w:hAnsi="宋体"/>
          <w:sz w:val="22"/>
        </w:rPr>
        <w:t xml:space="preserve"> webmaster@dummy-host2.hleclerc-PC.ingenidev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/>
          <w:sz w:val="22"/>
        </w:rPr>
        <w:t xml:space="preserve">    </w:t>
      </w:r>
      <w:proofErr w:type="spellStart"/>
      <w:r w:rsidRPr="00414736">
        <w:rPr>
          <w:rFonts w:ascii="宋体" w:eastAsia="宋体" w:hAnsi="宋体"/>
          <w:sz w:val="22"/>
        </w:rPr>
        <w:t>DocumentRoot</w:t>
      </w:r>
      <w:proofErr w:type="spellEnd"/>
      <w:r w:rsidRPr="00414736">
        <w:rPr>
          <w:rFonts w:ascii="宋体" w:eastAsia="宋体" w:hAnsi="宋体"/>
          <w:sz w:val="22"/>
        </w:rPr>
        <w:t xml:space="preserve"> "C:/Dev/Projets/WampServer2-64b/install_files_wampserver2/bin/apache/Apache2.2.17/docs/dummy-host2.hleclerc-PC.ingenidev"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/>
          <w:sz w:val="22"/>
        </w:rPr>
        <w:t xml:space="preserve">    </w:t>
      </w:r>
      <w:proofErr w:type="spellStart"/>
      <w:r w:rsidRPr="00414736">
        <w:rPr>
          <w:rFonts w:ascii="宋体" w:eastAsia="宋体" w:hAnsi="宋体"/>
          <w:sz w:val="22"/>
        </w:rPr>
        <w:t>ServerName</w:t>
      </w:r>
      <w:proofErr w:type="spellEnd"/>
      <w:r w:rsidRPr="00414736">
        <w:rPr>
          <w:rFonts w:ascii="宋体" w:eastAsia="宋体" w:hAnsi="宋体"/>
          <w:sz w:val="22"/>
        </w:rPr>
        <w:t xml:space="preserve"> dummy-host2.hleclerc-PC.ingenidev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/>
          <w:sz w:val="22"/>
        </w:rPr>
        <w:t xml:space="preserve">    </w:t>
      </w:r>
      <w:proofErr w:type="spellStart"/>
      <w:r w:rsidRPr="00414736">
        <w:rPr>
          <w:rFonts w:ascii="宋体" w:eastAsia="宋体" w:hAnsi="宋体"/>
          <w:sz w:val="22"/>
        </w:rPr>
        <w:t>ErrorLog</w:t>
      </w:r>
      <w:proofErr w:type="spellEnd"/>
      <w:r w:rsidRPr="00414736">
        <w:rPr>
          <w:rFonts w:ascii="宋体" w:eastAsia="宋体" w:hAnsi="宋体"/>
          <w:sz w:val="22"/>
        </w:rPr>
        <w:t xml:space="preserve"> "logs/dummy-host2.hleclerc-PC.ingenidev-error.log"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/>
          <w:sz w:val="22"/>
        </w:rPr>
        <w:t xml:space="preserve">    </w:t>
      </w:r>
      <w:proofErr w:type="spellStart"/>
      <w:r w:rsidRPr="00414736">
        <w:rPr>
          <w:rFonts w:ascii="宋体" w:eastAsia="宋体" w:hAnsi="宋体"/>
          <w:sz w:val="22"/>
        </w:rPr>
        <w:t>CustomLog</w:t>
      </w:r>
      <w:proofErr w:type="spellEnd"/>
      <w:r w:rsidRPr="00414736">
        <w:rPr>
          <w:rFonts w:ascii="宋体" w:eastAsia="宋体" w:hAnsi="宋体"/>
          <w:sz w:val="22"/>
        </w:rPr>
        <w:t xml:space="preserve"> "logs/dummy-host2.hleclerc-PC.ingenidev-access.log" common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/>
          <w:sz w:val="22"/>
        </w:rPr>
        <w:t>&lt;/</w:t>
      </w:r>
      <w:proofErr w:type="spellStart"/>
      <w:r w:rsidRPr="00414736">
        <w:rPr>
          <w:rFonts w:ascii="宋体" w:eastAsia="宋体" w:hAnsi="宋体"/>
          <w:sz w:val="22"/>
        </w:rPr>
        <w:t>VirtualHost</w:t>
      </w:r>
      <w:proofErr w:type="spellEnd"/>
      <w:r w:rsidRPr="00414736">
        <w:rPr>
          <w:rFonts w:ascii="宋体" w:eastAsia="宋体" w:hAnsi="宋体"/>
          <w:sz w:val="22"/>
        </w:rPr>
        <w:t>&gt;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 w:cs="宋体"/>
          <w:noProof/>
          <w:kern w:val="0"/>
          <w:sz w:val="22"/>
        </w:rPr>
        <w:drawing>
          <wp:inline distT="0" distB="0" distL="0" distR="0" wp14:anchorId="1BCE9D30" wp14:editId="6070F9D3">
            <wp:extent cx="4476750" cy="1771650"/>
            <wp:effectExtent l="0" t="0" r="0" b="0"/>
            <wp:docPr id="2" name="图片 2" descr="3({E%F{ZE}V$~A%RW0LDU[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({E%F{ZE}V$~A%RW0LDU[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 w:hint="eastAsia"/>
          <w:sz w:val="22"/>
        </w:rPr>
        <w:t>修改</w:t>
      </w:r>
      <w:r w:rsidRPr="00414736">
        <w:rPr>
          <w:rFonts w:ascii="宋体" w:eastAsia="宋体" w:hAnsi="宋体"/>
          <w:sz w:val="22"/>
        </w:rPr>
        <w:t>成：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/>
          <w:sz w:val="22"/>
        </w:rPr>
        <w:t>&lt;</w:t>
      </w:r>
      <w:proofErr w:type="spellStart"/>
      <w:r w:rsidRPr="00414736">
        <w:rPr>
          <w:rFonts w:ascii="宋体" w:eastAsia="宋体" w:hAnsi="宋体"/>
          <w:sz w:val="22"/>
        </w:rPr>
        <w:t>VirtualHost</w:t>
      </w:r>
      <w:proofErr w:type="spellEnd"/>
      <w:r w:rsidRPr="00414736">
        <w:rPr>
          <w:rFonts w:ascii="宋体" w:eastAsia="宋体" w:hAnsi="宋体"/>
          <w:sz w:val="22"/>
        </w:rPr>
        <w:t xml:space="preserve"> *:80&gt;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proofErr w:type="spellStart"/>
      <w:r w:rsidRPr="00414736">
        <w:rPr>
          <w:rFonts w:ascii="宋体" w:eastAsia="宋体" w:hAnsi="宋体"/>
          <w:sz w:val="22"/>
        </w:rPr>
        <w:t>ServerAdmin</w:t>
      </w:r>
      <w:proofErr w:type="spellEnd"/>
      <w:r w:rsidRPr="00414736">
        <w:rPr>
          <w:rFonts w:ascii="宋体" w:eastAsia="宋体" w:hAnsi="宋体"/>
          <w:sz w:val="22"/>
        </w:rPr>
        <w:t xml:space="preserve"> webmaster@163.com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proofErr w:type="spellStart"/>
      <w:r w:rsidRPr="00414736">
        <w:rPr>
          <w:rFonts w:ascii="宋体" w:eastAsia="宋体" w:hAnsi="宋体"/>
          <w:sz w:val="22"/>
        </w:rPr>
        <w:t>DocumentRoot</w:t>
      </w:r>
      <w:proofErr w:type="spellEnd"/>
      <w:r w:rsidRPr="00414736">
        <w:rPr>
          <w:rFonts w:ascii="宋体" w:eastAsia="宋体" w:hAnsi="宋体"/>
          <w:sz w:val="22"/>
        </w:rPr>
        <w:t xml:space="preserve"> "/www/apache/</w:t>
      </w:r>
      <w:proofErr w:type="spellStart"/>
      <w:r w:rsidRPr="00414736">
        <w:rPr>
          <w:rFonts w:ascii="宋体" w:eastAsia="宋体" w:hAnsi="宋体"/>
          <w:sz w:val="22"/>
        </w:rPr>
        <w:t>htdocs</w:t>
      </w:r>
      <w:proofErr w:type="spellEnd"/>
      <w:r w:rsidRPr="00414736">
        <w:rPr>
          <w:rFonts w:ascii="宋体" w:eastAsia="宋体" w:hAnsi="宋体"/>
          <w:sz w:val="22"/>
        </w:rPr>
        <w:t>"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/>
          <w:sz w:val="22"/>
        </w:rPr>
        <w:t xml:space="preserve">    </w:t>
      </w:r>
      <w:proofErr w:type="spellStart"/>
      <w:r w:rsidRPr="00414736">
        <w:rPr>
          <w:rFonts w:ascii="宋体" w:eastAsia="宋体" w:hAnsi="宋体"/>
          <w:sz w:val="22"/>
        </w:rPr>
        <w:t>ServerName</w:t>
      </w:r>
      <w:proofErr w:type="spellEnd"/>
      <w:r w:rsidRPr="00414736">
        <w:rPr>
          <w:rFonts w:ascii="宋体" w:eastAsia="宋体" w:hAnsi="宋体"/>
          <w:sz w:val="22"/>
        </w:rPr>
        <w:t xml:space="preserve"> portalman.gd.chinavent.com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/>
          <w:sz w:val="22"/>
        </w:rPr>
        <w:t xml:space="preserve">    </w:t>
      </w:r>
      <w:proofErr w:type="spellStart"/>
      <w:r w:rsidRPr="00414736">
        <w:rPr>
          <w:rFonts w:ascii="宋体" w:eastAsia="宋体" w:hAnsi="宋体"/>
          <w:sz w:val="22"/>
        </w:rPr>
        <w:t>ErrorLog</w:t>
      </w:r>
      <w:proofErr w:type="spellEnd"/>
      <w:r w:rsidRPr="00414736">
        <w:rPr>
          <w:rFonts w:ascii="宋体" w:eastAsia="宋体" w:hAnsi="宋体"/>
          <w:sz w:val="22"/>
        </w:rPr>
        <w:t xml:space="preserve"> "logs/dummy-host.localhost-error.log"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/>
          <w:sz w:val="22"/>
        </w:rPr>
        <w:t xml:space="preserve">    </w:t>
      </w:r>
      <w:proofErr w:type="spellStart"/>
      <w:r w:rsidRPr="00414736">
        <w:rPr>
          <w:rFonts w:ascii="宋体" w:eastAsia="宋体" w:hAnsi="宋体"/>
          <w:sz w:val="22"/>
        </w:rPr>
        <w:t>CustomLog</w:t>
      </w:r>
      <w:proofErr w:type="spellEnd"/>
      <w:r w:rsidRPr="00414736">
        <w:rPr>
          <w:rFonts w:ascii="宋体" w:eastAsia="宋体" w:hAnsi="宋体"/>
          <w:sz w:val="22"/>
        </w:rPr>
        <w:t xml:space="preserve"> "logs/dummy-host.localhost-access.log" combined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/>
          <w:sz w:val="22"/>
        </w:rPr>
        <w:t>&lt;Directory /www/apache/</w:t>
      </w:r>
      <w:proofErr w:type="spellStart"/>
      <w:r w:rsidRPr="00414736">
        <w:rPr>
          <w:rFonts w:ascii="宋体" w:eastAsia="宋体" w:hAnsi="宋体"/>
          <w:sz w:val="22"/>
        </w:rPr>
        <w:t>htdocs</w:t>
      </w:r>
      <w:proofErr w:type="spellEnd"/>
      <w:r w:rsidRPr="00414736">
        <w:rPr>
          <w:rFonts w:ascii="宋体" w:eastAsia="宋体" w:hAnsi="宋体"/>
          <w:sz w:val="22"/>
        </w:rPr>
        <w:t xml:space="preserve"> &gt;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/>
          <w:sz w:val="22"/>
        </w:rPr>
        <w:t xml:space="preserve">        </w:t>
      </w:r>
      <w:proofErr w:type="spellStart"/>
      <w:r w:rsidRPr="00414736">
        <w:rPr>
          <w:rFonts w:ascii="宋体" w:eastAsia="宋体" w:hAnsi="宋体"/>
          <w:sz w:val="22"/>
        </w:rPr>
        <w:t>SetEnvIf</w:t>
      </w:r>
      <w:proofErr w:type="spellEnd"/>
      <w:r w:rsidRPr="00414736">
        <w:rPr>
          <w:rFonts w:ascii="宋体" w:eastAsia="宋体" w:hAnsi="宋体"/>
          <w:sz w:val="22"/>
        </w:rPr>
        <w:t xml:space="preserve"> Host "portalman.gd.chinavnet.com" </w:t>
      </w:r>
      <w:proofErr w:type="spellStart"/>
      <w:proofErr w:type="gramStart"/>
      <w:r w:rsidRPr="00414736">
        <w:rPr>
          <w:rFonts w:ascii="宋体" w:eastAsia="宋体" w:hAnsi="宋体"/>
          <w:sz w:val="22"/>
        </w:rPr>
        <w:t>gd</w:t>
      </w:r>
      <w:proofErr w:type="spellEnd"/>
      <w:r w:rsidRPr="00414736">
        <w:rPr>
          <w:rFonts w:ascii="宋体" w:eastAsia="宋体" w:hAnsi="宋体"/>
          <w:sz w:val="22"/>
        </w:rPr>
        <w:t>=</w:t>
      </w:r>
      <w:proofErr w:type="gramEnd"/>
      <w:r w:rsidRPr="00414736">
        <w:rPr>
          <w:rFonts w:ascii="宋体" w:eastAsia="宋体" w:hAnsi="宋体"/>
          <w:sz w:val="22"/>
        </w:rPr>
        <w:t>1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/>
          <w:sz w:val="22"/>
        </w:rPr>
        <w:t xml:space="preserve">        Order </w:t>
      </w:r>
      <w:proofErr w:type="spellStart"/>
      <w:r w:rsidRPr="00414736">
        <w:rPr>
          <w:rFonts w:ascii="宋体" w:eastAsia="宋体" w:hAnsi="宋体"/>
          <w:sz w:val="22"/>
        </w:rPr>
        <w:t>allow</w:t>
      </w:r>
      <w:proofErr w:type="gramStart"/>
      <w:r w:rsidRPr="00414736">
        <w:rPr>
          <w:rFonts w:ascii="宋体" w:eastAsia="宋体" w:hAnsi="宋体"/>
          <w:sz w:val="22"/>
        </w:rPr>
        <w:t>,deny</w:t>
      </w:r>
      <w:proofErr w:type="spellEnd"/>
      <w:proofErr w:type="gramEnd"/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/>
          <w:sz w:val="22"/>
        </w:rPr>
        <w:t xml:space="preserve">        Allow from </w:t>
      </w:r>
      <w:proofErr w:type="spellStart"/>
      <w:r w:rsidRPr="00414736">
        <w:rPr>
          <w:rFonts w:ascii="宋体" w:eastAsia="宋体" w:hAnsi="宋体"/>
          <w:sz w:val="22"/>
        </w:rPr>
        <w:t>env</w:t>
      </w:r>
      <w:proofErr w:type="spellEnd"/>
      <w:r w:rsidRPr="00414736">
        <w:rPr>
          <w:rFonts w:ascii="宋体" w:eastAsia="宋体" w:hAnsi="宋体"/>
          <w:sz w:val="22"/>
        </w:rPr>
        <w:t>=</w:t>
      </w:r>
      <w:proofErr w:type="spellStart"/>
      <w:proofErr w:type="gramStart"/>
      <w:r w:rsidRPr="00414736">
        <w:rPr>
          <w:rFonts w:ascii="宋体" w:eastAsia="宋体" w:hAnsi="宋体"/>
          <w:sz w:val="22"/>
        </w:rPr>
        <w:t>gd</w:t>
      </w:r>
      <w:proofErr w:type="spellEnd"/>
      <w:proofErr w:type="gramEnd"/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/>
          <w:sz w:val="22"/>
        </w:rPr>
        <w:t>&lt;/Directory&gt;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/>
          <w:sz w:val="22"/>
        </w:rPr>
        <w:t>&lt;/</w:t>
      </w:r>
      <w:proofErr w:type="spellStart"/>
      <w:r w:rsidRPr="00414736">
        <w:rPr>
          <w:rFonts w:ascii="宋体" w:eastAsia="宋体" w:hAnsi="宋体"/>
          <w:sz w:val="22"/>
        </w:rPr>
        <w:t>VirtualHost</w:t>
      </w:r>
      <w:proofErr w:type="spellEnd"/>
      <w:r w:rsidRPr="00414736">
        <w:rPr>
          <w:rFonts w:ascii="宋体" w:eastAsia="宋体" w:hAnsi="宋体"/>
          <w:sz w:val="22"/>
        </w:rPr>
        <w:t>&gt;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 w:hint="eastAsia"/>
          <w:sz w:val="22"/>
        </w:rPr>
        <w:t>根据</w:t>
      </w:r>
      <w:proofErr w:type="gramStart"/>
      <w:r w:rsidRPr="00414736">
        <w:rPr>
          <w:rFonts w:ascii="宋体" w:eastAsia="宋体" w:hAnsi="宋体"/>
          <w:sz w:val="22"/>
        </w:rPr>
        <w:t>现网环境</w:t>
      </w:r>
      <w:proofErr w:type="gramEnd"/>
      <w:r w:rsidRPr="00414736">
        <w:rPr>
          <w:rFonts w:ascii="宋体" w:eastAsia="宋体" w:hAnsi="宋体"/>
          <w:sz w:val="22"/>
        </w:rPr>
        <w:t>需要修改</w:t>
      </w:r>
      <w:r w:rsidRPr="00414736">
        <w:rPr>
          <w:rFonts w:ascii="宋体" w:eastAsia="宋体" w:hAnsi="宋体" w:hint="eastAsia"/>
          <w:sz w:val="22"/>
        </w:rPr>
        <w:t>红</w:t>
      </w:r>
      <w:r w:rsidRPr="00414736">
        <w:rPr>
          <w:rFonts w:ascii="宋体" w:eastAsia="宋体" w:hAnsi="宋体"/>
          <w:sz w:val="22"/>
        </w:rPr>
        <w:t>色标志内容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/>
          <w:sz w:val="22"/>
        </w:rPr>
        <w:lastRenderedPageBreak/>
        <w:t>&lt;</w:t>
      </w:r>
      <w:proofErr w:type="spellStart"/>
      <w:r w:rsidRPr="00414736">
        <w:rPr>
          <w:rFonts w:ascii="宋体" w:eastAsia="宋体" w:hAnsi="宋体"/>
          <w:sz w:val="22"/>
        </w:rPr>
        <w:t>VirtualHost</w:t>
      </w:r>
      <w:proofErr w:type="spellEnd"/>
      <w:r w:rsidRPr="00414736">
        <w:rPr>
          <w:rFonts w:ascii="宋体" w:eastAsia="宋体" w:hAnsi="宋体"/>
          <w:sz w:val="22"/>
        </w:rPr>
        <w:t xml:space="preserve"> *:</w:t>
      </w:r>
      <w:r w:rsidRPr="00414736">
        <w:rPr>
          <w:rFonts w:ascii="宋体" w:eastAsia="宋体" w:hAnsi="宋体"/>
          <w:color w:val="FF0000"/>
          <w:sz w:val="22"/>
        </w:rPr>
        <w:t>80</w:t>
      </w:r>
      <w:r w:rsidRPr="00414736">
        <w:rPr>
          <w:rFonts w:ascii="宋体" w:eastAsia="宋体" w:hAnsi="宋体"/>
          <w:sz w:val="22"/>
        </w:rPr>
        <w:t>&gt;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 w:hint="eastAsia"/>
          <w:sz w:val="22"/>
        </w:rPr>
        <w:t>网站</w:t>
      </w:r>
      <w:r w:rsidRPr="00414736">
        <w:rPr>
          <w:rFonts w:ascii="宋体" w:eastAsia="宋体" w:hAnsi="宋体"/>
          <w:sz w:val="22"/>
        </w:rPr>
        <w:t>服务端口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proofErr w:type="spellStart"/>
      <w:r w:rsidRPr="00414736">
        <w:rPr>
          <w:rFonts w:ascii="宋体" w:eastAsia="宋体" w:hAnsi="宋体"/>
          <w:sz w:val="22"/>
        </w:rPr>
        <w:t>DocumentRoot</w:t>
      </w:r>
      <w:proofErr w:type="spellEnd"/>
      <w:r w:rsidRPr="00414736">
        <w:rPr>
          <w:rFonts w:ascii="宋体" w:eastAsia="宋体" w:hAnsi="宋体"/>
          <w:sz w:val="22"/>
        </w:rPr>
        <w:t xml:space="preserve"> "</w:t>
      </w:r>
      <w:r w:rsidRPr="00414736">
        <w:rPr>
          <w:rFonts w:ascii="宋体" w:eastAsia="宋体" w:hAnsi="宋体"/>
          <w:color w:val="FF0000"/>
          <w:sz w:val="22"/>
        </w:rPr>
        <w:t>/www/apache/</w:t>
      </w:r>
      <w:proofErr w:type="spellStart"/>
      <w:r w:rsidRPr="00414736">
        <w:rPr>
          <w:rFonts w:ascii="宋体" w:eastAsia="宋体" w:hAnsi="宋体"/>
          <w:color w:val="FF0000"/>
          <w:sz w:val="22"/>
        </w:rPr>
        <w:t>htdocs</w:t>
      </w:r>
      <w:proofErr w:type="spellEnd"/>
      <w:r w:rsidRPr="00414736">
        <w:rPr>
          <w:rFonts w:ascii="宋体" w:eastAsia="宋体" w:hAnsi="宋体"/>
          <w:sz w:val="22"/>
        </w:rPr>
        <w:t>"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 w:hint="eastAsia"/>
          <w:sz w:val="22"/>
        </w:rPr>
        <w:t>网站</w:t>
      </w:r>
      <w:r w:rsidRPr="00414736">
        <w:rPr>
          <w:rFonts w:ascii="宋体" w:eastAsia="宋体" w:hAnsi="宋体"/>
          <w:sz w:val="22"/>
        </w:rPr>
        <w:t>目录</w:t>
      </w:r>
      <w:r w:rsidRPr="00414736">
        <w:rPr>
          <w:rFonts w:ascii="宋体" w:eastAsia="宋体" w:hAnsi="宋体" w:hint="eastAsia"/>
          <w:sz w:val="22"/>
        </w:rPr>
        <w:t>绝对</w:t>
      </w:r>
      <w:r w:rsidRPr="00414736">
        <w:rPr>
          <w:rFonts w:ascii="宋体" w:eastAsia="宋体" w:hAnsi="宋体"/>
          <w:sz w:val="22"/>
        </w:rPr>
        <w:t>路径</w:t>
      </w:r>
    </w:p>
    <w:p w:rsidR="007C2F50" w:rsidRPr="00414736" w:rsidRDefault="007C2F50" w:rsidP="007C2F50">
      <w:pPr>
        <w:rPr>
          <w:rFonts w:ascii="宋体" w:eastAsia="宋体" w:hAnsi="宋体"/>
          <w:color w:val="FF0000"/>
          <w:sz w:val="22"/>
        </w:rPr>
      </w:pPr>
      <w:proofErr w:type="spellStart"/>
      <w:r w:rsidRPr="00414736">
        <w:rPr>
          <w:rFonts w:ascii="宋体" w:eastAsia="宋体" w:hAnsi="宋体"/>
          <w:sz w:val="22"/>
        </w:rPr>
        <w:t>ServerName</w:t>
      </w:r>
      <w:proofErr w:type="spellEnd"/>
      <w:r w:rsidRPr="00414736">
        <w:rPr>
          <w:rFonts w:ascii="宋体" w:eastAsia="宋体" w:hAnsi="宋体"/>
          <w:sz w:val="22"/>
        </w:rPr>
        <w:t xml:space="preserve"> </w:t>
      </w:r>
      <w:r w:rsidRPr="00414736">
        <w:rPr>
          <w:rFonts w:ascii="宋体" w:eastAsia="宋体" w:hAnsi="宋体"/>
          <w:color w:val="FF0000"/>
          <w:sz w:val="22"/>
        </w:rPr>
        <w:t>portalman.gd.chinavent.com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 w:hint="eastAsia"/>
          <w:sz w:val="22"/>
        </w:rPr>
        <w:t>网站域名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/>
          <w:sz w:val="22"/>
        </w:rPr>
        <w:t xml:space="preserve">&lt;Directory </w:t>
      </w:r>
      <w:r w:rsidRPr="00414736">
        <w:rPr>
          <w:rFonts w:ascii="宋体" w:eastAsia="宋体" w:hAnsi="宋体"/>
          <w:color w:val="FF0000"/>
          <w:sz w:val="22"/>
        </w:rPr>
        <w:t>/www/apache/</w:t>
      </w:r>
      <w:proofErr w:type="spellStart"/>
      <w:r w:rsidRPr="00414736">
        <w:rPr>
          <w:rFonts w:ascii="宋体" w:eastAsia="宋体" w:hAnsi="宋体"/>
          <w:color w:val="FF0000"/>
          <w:sz w:val="22"/>
        </w:rPr>
        <w:t>htdocs</w:t>
      </w:r>
      <w:proofErr w:type="spellEnd"/>
      <w:r w:rsidRPr="00414736">
        <w:rPr>
          <w:rFonts w:ascii="宋体" w:eastAsia="宋体" w:hAnsi="宋体"/>
          <w:sz w:val="22"/>
        </w:rPr>
        <w:t xml:space="preserve"> &gt;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 w:hint="eastAsia"/>
          <w:sz w:val="22"/>
        </w:rPr>
        <w:t>网站</w:t>
      </w:r>
      <w:r w:rsidRPr="00414736">
        <w:rPr>
          <w:rFonts w:ascii="宋体" w:eastAsia="宋体" w:hAnsi="宋体"/>
          <w:sz w:val="22"/>
        </w:rPr>
        <w:t>目录</w:t>
      </w:r>
      <w:r w:rsidRPr="00414736">
        <w:rPr>
          <w:rFonts w:ascii="宋体" w:eastAsia="宋体" w:hAnsi="宋体" w:hint="eastAsia"/>
          <w:sz w:val="22"/>
        </w:rPr>
        <w:t>绝对</w:t>
      </w:r>
      <w:r w:rsidRPr="00414736">
        <w:rPr>
          <w:rFonts w:ascii="宋体" w:eastAsia="宋体" w:hAnsi="宋体"/>
          <w:sz w:val="22"/>
        </w:rPr>
        <w:t>路径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proofErr w:type="spellStart"/>
      <w:r w:rsidRPr="00414736">
        <w:rPr>
          <w:rFonts w:ascii="宋体" w:eastAsia="宋体" w:hAnsi="宋体"/>
          <w:sz w:val="22"/>
        </w:rPr>
        <w:t>SetEnvIf</w:t>
      </w:r>
      <w:proofErr w:type="spellEnd"/>
      <w:r w:rsidRPr="00414736">
        <w:rPr>
          <w:rFonts w:ascii="宋体" w:eastAsia="宋体" w:hAnsi="宋体"/>
          <w:sz w:val="22"/>
        </w:rPr>
        <w:t xml:space="preserve"> Host "</w:t>
      </w:r>
      <w:r w:rsidRPr="00414736">
        <w:rPr>
          <w:rFonts w:ascii="宋体" w:eastAsia="宋体" w:hAnsi="宋体"/>
          <w:color w:val="FF0000"/>
          <w:sz w:val="22"/>
        </w:rPr>
        <w:t>portalman.gd.chinavnet.com</w:t>
      </w:r>
      <w:r w:rsidRPr="00414736">
        <w:rPr>
          <w:rFonts w:ascii="宋体" w:eastAsia="宋体" w:hAnsi="宋体"/>
          <w:sz w:val="22"/>
        </w:rPr>
        <w:t xml:space="preserve">" </w:t>
      </w:r>
      <w:proofErr w:type="spellStart"/>
      <w:proofErr w:type="gramStart"/>
      <w:r w:rsidRPr="00414736">
        <w:rPr>
          <w:rFonts w:ascii="宋体" w:eastAsia="宋体" w:hAnsi="宋体"/>
          <w:sz w:val="22"/>
        </w:rPr>
        <w:t>gd</w:t>
      </w:r>
      <w:proofErr w:type="spellEnd"/>
      <w:r w:rsidRPr="00414736">
        <w:rPr>
          <w:rFonts w:ascii="宋体" w:eastAsia="宋体" w:hAnsi="宋体"/>
          <w:sz w:val="22"/>
        </w:rPr>
        <w:t>=</w:t>
      </w:r>
      <w:proofErr w:type="gramEnd"/>
      <w:r w:rsidRPr="00414736">
        <w:rPr>
          <w:rFonts w:ascii="宋体" w:eastAsia="宋体" w:hAnsi="宋体"/>
          <w:sz w:val="22"/>
        </w:rPr>
        <w:t>1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 w:hint="eastAsia"/>
          <w:sz w:val="22"/>
        </w:rPr>
        <w:t>网站域名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 w:hint="eastAsia"/>
          <w:sz w:val="22"/>
        </w:rPr>
        <w:t>配置完毕 重启WEB</w:t>
      </w:r>
      <w:r w:rsidRPr="00414736">
        <w:rPr>
          <w:rFonts w:ascii="宋体" w:eastAsia="宋体" w:hAnsi="宋体"/>
          <w:sz w:val="22"/>
        </w:rPr>
        <w:t>服务即可。</w:t>
      </w:r>
    </w:p>
    <w:p w:rsidR="007C2F50" w:rsidRPr="00414736" w:rsidRDefault="007C2F50" w:rsidP="007C2F50">
      <w:pPr>
        <w:rPr>
          <w:rFonts w:ascii="宋体" w:eastAsia="宋体" w:hAnsi="宋体"/>
          <w:sz w:val="22"/>
        </w:rPr>
      </w:pPr>
    </w:p>
    <w:p w:rsidR="007C2F50" w:rsidRPr="00414736" w:rsidRDefault="007C2F50" w:rsidP="00414736">
      <w:pPr>
        <w:pStyle w:val="2"/>
        <w:rPr>
          <w:rFonts w:ascii="宋体" w:eastAsia="宋体" w:hAnsi="宋体"/>
          <w:sz w:val="22"/>
          <w:szCs w:val="22"/>
        </w:rPr>
      </w:pPr>
      <w:r w:rsidRPr="00414736">
        <w:rPr>
          <w:rFonts w:ascii="宋体" w:eastAsia="宋体" w:hAnsi="宋体" w:hint="eastAsia"/>
          <w:sz w:val="22"/>
          <w:szCs w:val="22"/>
        </w:rPr>
        <w:t>加固</w:t>
      </w:r>
      <w:proofErr w:type="gramStart"/>
      <w:r w:rsidRPr="00414736">
        <w:rPr>
          <w:rFonts w:ascii="宋体" w:eastAsia="宋体" w:hAnsi="宋体"/>
          <w:sz w:val="22"/>
          <w:szCs w:val="22"/>
        </w:rPr>
        <w:t>后</w:t>
      </w:r>
      <w:r w:rsidRPr="00414736">
        <w:rPr>
          <w:rFonts w:ascii="宋体" w:eastAsia="宋体" w:hAnsi="宋体" w:hint="eastAsia"/>
          <w:sz w:val="22"/>
          <w:szCs w:val="22"/>
        </w:rPr>
        <w:t>复扫</w:t>
      </w:r>
      <w:r w:rsidR="00414736">
        <w:rPr>
          <w:rFonts w:ascii="宋体" w:eastAsia="宋体" w:hAnsi="宋体"/>
          <w:sz w:val="22"/>
          <w:szCs w:val="22"/>
        </w:rPr>
        <w:t>结果</w:t>
      </w:r>
      <w:proofErr w:type="gramEnd"/>
    </w:p>
    <w:p w:rsidR="007C2F50" w:rsidRPr="00414736" w:rsidRDefault="007C2F50" w:rsidP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/>
          <w:noProof/>
          <w:sz w:val="22"/>
        </w:rPr>
        <w:drawing>
          <wp:inline distT="0" distB="0" distL="0" distR="0" wp14:anchorId="692D071D" wp14:editId="7F76E036">
            <wp:extent cx="5276850" cy="224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F50" w:rsidRPr="00414736" w:rsidRDefault="007C2F50" w:rsidP="00414736">
      <w:pPr>
        <w:pStyle w:val="2"/>
        <w:rPr>
          <w:rFonts w:ascii="宋体" w:eastAsia="宋体" w:hAnsi="宋体"/>
          <w:sz w:val="22"/>
          <w:szCs w:val="22"/>
        </w:rPr>
      </w:pPr>
      <w:r w:rsidRPr="00414736">
        <w:rPr>
          <w:rFonts w:ascii="宋体" w:eastAsia="宋体" w:hAnsi="宋体" w:hint="eastAsia"/>
          <w:sz w:val="22"/>
          <w:szCs w:val="22"/>
        </w:rPr>
        <w:t>参考</w:t>
      </w:r>
      <w:r w:rsidRPr="00414736">
        <w:rPr>
          <w:rFonts w:ascii="宋体" w:eastAsia="宋体" w:hAnsi="宋体"/>
          <w:sz w:val="22"/>
          <w:szCs w:val="22"/>
        </w:rPr>
        <w:t>：</w:t>
      </w:r>
      <w:r w:rsidRPr="00414736">
        <w:rPr>
          <w:rFonts w:ascii="宋体" w:eastAsia="宋体" w:hAnsi="宋体" w:hint="eastAsia"/>
          <w:sz w:val="22"/>
          <w:szCs w:val="22"/>
        </w:rPr>
        <w:t>关于Apache服务器的访问控制</w:t>
      </w:r>
      <w:bookmarkStart w:id="9" w:name="_GoBack"/>
      <w:bookmarkEnd w:id="9"/>
    </w:p>
    <w:p w:rsidR="00CC5E4B" w:rsidRPr="00414736" w:rsidRDefault="007C2F50">
      <w:pPr>
        <w:rPr>
          <w:rFonts w:ascii="宋体" w:eastAsia="宋体" w:hAnsi="宋体"/>
          <w:sz w:val="22"/>
        </w:rPr>
      </w:pPr>
      <w:r w:rsidRPr="00414736">
        <w:rPr>
          <w:rFonts w:ascii="宋体" w:eastAsia="宋体" w:hAnsi="宋体" w:hint="eastAsia"/>
          <w:color w:val="333333"/>
          <w:sz w:val="22"/>
        </w:rPr>
        <w:t>Apache的访问控制指对任何资源的任何方式的访问控制。</w:t>
      </w:r>
      <w:r w:rsidRPr="00414736">
        <w:rPr>
          <w:rFonts w:ascii="宋体" w:eastAsia="宋体" w:hAnsi="宋体" w:hint="eastAsia"/>
          <w:color w:val="333333"/>
          <w:sz w:val="22"/>
        </w:rPr>
        <w:br/>
        <w:t>一、基于主机或者IP地址的控制</w:t>
      </w:r>
      <w:r w:rsidRPr="00414736">
        <w:rPr>
          <w:rFonts w:ascii="宋体" w:eastAsia="宋体" w:hAnsi="宋体" w:hint="eastAsia"/>
          <w:color w:val="333333"/>
          <w:sz w:val="22"/>
        </w:rPr>
        <w:br/>
        <w:t xml:space="preserve">这种访问控制基于访问者的主机名或者IP地址，通过使用 Deny 和 Allow 指令，实现允许或者禁止某个主机访问我们的服务器资源。通常 Order 指令也会一起使用，来定义 Deny 和 Allows 指令起作用的顺序。如果不使用 Order 指令，默认的顺序为 Deny, Allow， 就相当于 Order </w:t>
      </w:r>
      <w:proofErr w:type="spellStart"/>
      <w:r w:rsidRPr="00414736">
        <w:rPr>
          <w:rFonts w:ascii="宋体" w:eastAsia="宋体" w:hAnsi="宋体" w:hint="eastAsia"/>
          <w:color w:val="333333"/>
          <w:sz w:val="22"/>
        </w:rPr>
        <w:t>Deny,Allow</w:t>
      </w:r>
      <w:proofErr w:type="spellEnd"/>
      <w:r w:rsidRPr="00414736">
        <w:rPr>
          <w:rFonts w:ascii="宋体" w:eastAsia="宋体" w:hAnsi="宋体" w:hint="eastAsia"/>
          <w:color w:val="333333"/>
          <w:sz w:val="22"/>
        </w:rPr>
        <w:t>。Order 指令和 Allow，Deny 指令配合使用，实现了一个三步控制系统。</w:t>
      </w:r>
      <w:r w:rsidRPr="00414736">
        <w:rPr>
          <w:rFonts w:ascii="宋体" w:eastAsia="宋体" w:hAnsi="宋体" w:hint="eastAsia"/>
          <w:color w:val="333333"/>
          <w:sz w:val="22"/>
        </w:rPr>
        <w:br/>
        <w:t xml:space="preserve">第一步：根据Order的顺序，将顺序在前的所有的Allow指令或者Deny指令应用于当前请求；也就是说如果是 Order </w:t>
      </w:r>
      <w:proofErr w:type="spellStart"/>
      <w:r w:rsidRPr="00414736">
        <w:rPr>
          <w:rFonts w:ascii="宋体" w:eastAsia="宋体" w:hAnsi="宋体" w:hint="eastAsia"/>
          <w:color w:val="333333"/>
          <w:sz w:val="22"/>
        </w:rPr>
        <w:t>allow,deny</w:t>
      </w:r>
      <w:proofErr w:type="spellEnd"/>
      <w:r w:rsidRPr="00414736">
        <w:rPr>
          <w:rFonts w:ascii="宋体" w:eastAsia="宋体" w:hAnsi="宋体" w:hint="eastAsia"/>
          <w:color w:val="333333"/>
          <w:sz w:val="22"/>
        </w:rPr>
        <w:t xml:space="preserve"> ，那么第一步就是将所有的Allow指令应用于当前访问，如果有匹配，那么就允许该访问；如果沒有匹配到一条Allow指令，那么就禁止其访问；</w:t>
      </w:r>
      <w:r w:rsidRPr="00414736">
        <w:rPr>
          <w:rFonts w:ascii="宋体" w:eastAsia="宋体" w:hAnsi="宋体" w:hint="eastAsia"/>
          <w:color w:val="333333"/>
          <w:sz w:val="22"/>
        </w:rPr>
        <w:br/>
        <w:t>第二步：将剩下的另外一个指令的所有语句跟当前请求匹配，如果有匹配就执行相应的</w:t>
      </w:r>
      <w:r w:rsidRPr="00414736">
        <w:rPr>
          <w:rFonts w:ascii="宋体" w:eastAsia="宋体" w:hAnsi="宋体" w:hint="eastAsia"/>
          <w:color w:val="333333"/>
          <w:sz w:val="22"/>
        </w:rPr>
        <w:lastRenderedPageBreak/>
        <w:t>访问控制；</w:t>
      </w:r>
      <w:r w:rsidRPr="00414736">
        <w:rPr>
          <w:rFonts w:ascii="宋体" w:eastAsia="宋体" w:hAnsi="宋体" w:hint="eastAsia"/>
          <w:color w:val="333333"/>
          <w:sz w:val="22"/>
        </w:rPr>
        <w:br/>
        <w:t>第三步：如果当前请求没有在前两步匹配到任何指令，就执行 Order 指令中后面的那个指令。</w:t>
      </w:r>
      <w:r w:rsidRPr="00414736">
        <w:rPr>
          <w:rFonts w:ascii="宋体" w:eastAsia="宋体" w:hAnsi="宋体" w:hint="eastAsia"/>
          <w:color w:val="333333"/>
          <w:sz w:val="22"/>
        </w:rPr>
        <w:br/>
        <w:t>下面，通过一个例子理解一下：</w:t>
      </w:r>
      <w:r w:rsidRPr="00414736">
        <w:rPr>
          <w:rFonts w:ascii="宋体" w:eastAsia="宋体" w:hAnsi="宋体" w:hint="eastAsia"/>
          <w:color w:val="333333"/>
          <w:sz w:val="22"/>
        </w:rPr>
        <w:br/>
        <w:t>使指定目录下的资源只让</w:t>
      </w:r>
      <w:proofErr w:type="gramStart"/>
      <w:r w:rsidRPr="00414736">
        <w:rPr>
          <w:rFonts w:ascii="宋体" w:eastAsia="宋体" w:hAnsi="宋体" w:hint="eastAsia"/>
          <w:color w:val="333333"/>
          <w:sz w:val="22"/>
        </w:rPr>
        <w:t>本地访问</w:t>
      </w:r>
      <w:proofErr w:type="gramEnd"/>
      <w:r w:rsidRPr="00414736">
        <w:rPr>
          <w:rFonts w:ascii="宋体" w:eastAsia="宋体" w:hAnsi="宋体" w:hint="eastAsia"/>
          <w:color w:val="333333"/>
          <w:sz w:val="22"/>
        </w:rPr>
        <w:br/>
        <w:t>     &lt;Directory "/server"&gt;</w:t>
      </w:r>
      <w:r w:rsidRPr="00414736">
        <w:rPr>
          <w:rFonts w:ascii="宋体" w:eastAsia="宋体" w:hAnsi="宋体" w:hint="eastAsia"/>
          <w:color w:val="333333"/>
          <w:sz w:val="22"/>
        </w:rPr>
        <w:br/>
        <w:t xml:space="preserve">        Order </w:t>
      </w:r>
      <w:proofErr w:type="spellStart"/>
      <w:r w:rsidRPr="00414736">
        <w:rPr>
          <w:rFonts w:ascii="宋体" w:eastAsia="宋体" w:hAnsi="宋体" w:hint="eastAsia"/>
          <w:color w:val="333333"/>
          <w:sz w:val="22"/>
        </w:rPr>
        <w:t>allow,deny</w:t>
      </w:r>
      <w:proofErr w:type="spellEnd"/>
      <w:r w:rsidRPr="00414736">
        <w:rPr>
          <w:rFonts w:ascii="宋体" w:eastAsia="宋体" w:hAnsi="宋体" w:hint="eastAsia"/>
          <w:color w:val="333333"/>
          <w:sz w:val="22"/>
        </w:rPr>
        <w:br/>
        <w:t>        Allow from 127.0.0.1</w:t>
      </w:r>
      <w:r w:rsidRPr="00414736">
        <w:rPr>
          <w:rFonts w:ascii="宋体" w:eastAsia="宋体" w:hAnsi="宋体" w:hint="eastAsia"/>
          <w:color w:val="333333"/>
          <w:sz w:val="22"/>
        </w:rPr>
        <w:br/>
        <w:t>    &lt;/Directory&gt;</w:t>
      </w:r>
      <w:r w:rsidRPr="00414736">
        <w:rPr>
          <w:rFonts w:ascii="宋体" w:eastAsia="宋体" w:hAnsi="宋体" w:hint="eastAsia"/>
          <w:color w:val="333333"/>
          <w:sz w:val="22"/>
        </w:rPr>
        <w:br/>
        <w:t> 第一步： 本地的访问匹配了 Allow from 127.0.0.1 这条指令，所以被允许；其他的主机没有匹配到任何一条Allow指令，所以被禁止访问；</w:t>
      </w:r>
      <w:r w:rsidRPr="00414736">
        <w:rPr>
          <w:rFonts w:ascii="宋体" w:eastAsia="宋体" w:hAnsi="宋体" w:hint="eastAsia"/>
          <w:color w:val="333333"/>
          <w:sz w:val="22"/>
        </w:rPr>
        <w:br/>
        <w:t>第二步：所有访问都没有匹配到 Deny 指令；</w:t>
      </w:r>
      <w:r w:rsidRPr="00414736">
        <w:rPr>
          <w:rFonts w:ascii="宋体" w:eastAsia="宋体" w:hAnsi="宋体" w:hint="eastAsia"/>
          <w:color w:val="333333"/>
          <w:sz w:val="22"/>
        </w:rPr>
        <w:br/>
        <w:t>第三步：没有匹配到任何指令的访问，也就是不是本地的访问，按照 Order 指令，执行后面的 deny 的指令，所以被禁止访问；</w:t>
      </w:r>
      <w:r w:rsidRPr="00414736">
        <w:rPr>
          <w:rFonts w:ascii="宋体" w:eastAsia="宋体" w:hAnsi="宋体" w:hint="eastAsia"/>
          <w:color w:val="333333"/>
          <w:sz w:val="22"/>
        </w:rPr>
        <w:br/>
        <w:t>二、根据环境变量的访问控制</w:t>
      </w:r>
      <w:r w:rsidRPr="00414736">
        <w:rPr>
          <w:rFonts w:ascii="宋体" w:eastAsia="宋体" w:hAnsi="宋体" w:hint="eastAsia"/>
          <w:color w:val="333333"/>
          <w:sz w:val="22"/>
        </w:rPr>
        <w:br/>
        <w:t xml:space="preserve">这种方式可以通过 Allow from </w:t>
      </w:r>
      <w:proofErr w:type="spellStart"/>
      <w:r w:rsidRPr="00414736">
        <w:rPr>
          <w:rFonts w:ascii="宋体" w:eastAsia="宋体" w:hAnsi="宋体" w:hint="eastAsia"/>
          <w:color w:val="333333"/>
          <w:sz w:val="22"/>
        </w:rPr>
        <w:t>env</w:t>
      </w:r>
      <w:proofErr w:type="spellEnd"/>
      <w:r w:rsidRPr="00414736">
        <w:rPr>
          <w:rFonts w:ascii="宋体" w:eastAsia="宋体" w:hAnsi="宋体" w:hint="eastAsia"/>
          <w:color w:val="333333"/>
          <w:sz w:val="22"/>
        </w:rPr>
        <w:t xml:space="preserve">= 或者 Deny from </w:t>
      </w:r>
      <w:proofErr w:type="spellStart"/>
      <w:r w:rsidRPr="00414736">
        <w:rPr>
          <w:rFonts w:ascii="宋体" w:eastAsia="宋体" w:hAnsi="宋体" w:hint="eastAsia"/>
          <w:color w:val="333333"/>
          <w:sz w:val="22"/>
        </w:rPr>
        <w:t>env</w:t>
      </w:r>
      <w:proofErr w:type="spellEnd"/>
      <w:r w:rsidRPr="00414736">
        <w:rPr>
          <w:rFonts w:ascii="宋体" w:eastAsia="宋体" w:hAnsi="宋体" w:hint="eastAsia"/>
          <w:color w:val="333333"/>
          <w:sz w:val="22"/>
        </w:rPr>
        <w:t>= 语法实现，比如只允许使用火狐浏览器的客户访问：</w:t>
      </w:r>
      <w:r w:rsidRPr="00414736">
        <w:rPr>
          <w:rFonts w:ascii="宋体" w:eastAsia="宋体" w:hAnsi="宋体" w:hint="eastAsia"/>
          <w:color w:val="333333"/>
          <w:sz w:val="22"/>
        </w:rPr>
        <w:br/>
        <w:t>     &lt;Directory "/server"&gt;</w:t>
      </w:r>
      <w:r w:rsidRPr="00414736">
        <w:rPr>
          <w:rFonts w:ascii="宋体" w:eastAsia="宋体" w:hAnsi="宋体" w:hint="eastAsia"/>
          <w:color w:val="333333"/>
          <w:sz w:val="22"/>
        </w:rPr>
        <w:br/>
        <w:t xml:space="preserve">        </w:t>
      </w:r>
      <w:proofErr w:type="spellStart"/>
      <w:r w:rsidRPr="00414736">
        <w:rPr>
          <w:rFonts w:ascii="宋体" w:eastAsia="宋体" w:hAnsi="宋体" w:hint="eastAsia"/>
          <w:color w:val="333333"/>
          <w:sz w:val="22"/>
        </w:rPr>
        <w:t>SetEnvIf</w:t>
      </w:r>
      <w:proofErr w:type="spellEnd"/>
      <w:r w:rsidRPr="00414736">
        <w:rPr>
          <w:rFonts w:ascii="宋体" w:eastAsia="宋体" w:hAnsi="宋体" w:hint="eastAsia"/>
          <w:color w:val="333333"/>
          <w:sz w:val="22"/>
        </w:rPr>
        <w:t xml:space="preserve"> User-Agent "Firefox" </w:t>
      </w:r>
      <w:proofErr w:type="spellStart"/>
      <w:r w:rsidRPr="00414736">
        <w:rPr>
          <w:rFonts w:ascii="宋体" w:eastAsia="宋体" w:hAnsi="宋体" w:hint="eastAsia"/>
          <w:color w:val="333333"/>
          <w:sz w:val="22"/>
        </w:rPr>
        <w:t>ff</w:t>
      </w:r>
      <w:proofErr w:type="spellEnd"/>
      <w:r w:rsidRPr="00414736">
        <w:rPr>
          <w:rFonts w:ascii="宋体" w:eastAsia="宋体" w:hAnsi="宋体" w:hint="eastAsia"/>
          <w:color w:val="333333"/>
          <w:sz w:val="22"/>
        </w:rPr>
        <w:t>=1</w:t>
      </w:r>
      <w:r w:rsidRPr="00414736">
        <w:rPr>
          <w:rFonts w:ascii="宋体" w:eastAsia="宋体" w:hAnsi="宋体" w:hint="eastAsia"/>
          <w:color w:val="333333"/>
          <w:sz w:val="22"/>
        </w:rPr>
        <w:br/>
        <w:t xml:space="preserve">        Order </w:t>
      </w:r>
      <w:proofErr w:type="spellStart"/>
      <w:r w:rsidRPr="00414736">
        <w:rPr>
          <w:rFonts w:ascii="宋体" w:eastAsia="宋体" w:hAnsi="宋体" w:hint="eastAsia"/>
          <w:color w:val="333333"/>
          <w:sz w:val="22"/>
        </w:rPr>
        <w:t>allow,deny</w:t>
      </w:r>
      <w:proofErr w:type="spellEnd"/>
      <w:r w:rsidRPr="00414736">
        <w:rPr>
          <w:rFonts w:ascii="宋体" w:eastAsia="宋体" w:hAnsi="宋体" w:hint="eastAsia"/>
          <w:color w:val="333333"/>
          <w:sz w:val="22"/>
        </w:rPr>
        <w:br/>
        <w:t xml:space="preserve">        Allow from </w:t>
      </w:r>
      <w:proofErr w:type="spellStart"/>
      <w:r w:rsidRPr="00414736">
        <w:rPr>
          <w:rFonts w:ascii="宋体" w:eastAsia="宋体" w:hAnsi="宋体" w:hint="eastAsia"/>
          <w:color w:val="333333"/>
          <w:sz w:val="22"/>
        </w:rPr>
        <w:t>env</w:t>
      </w:r>
      <w:proofErr w:type="spellEnd"/>
      <w:r w:rsidRPr="00414736">
        <w:rPr>
          <w:rFonts w:ascii="宋体" w:eastAsia="宋体" w:hAnsi="宋体" w:hint="eastAsia"/>
          <w:color w:val="333333"/>
          <w:sz w:val="22"/>
        </w:rPr>
        <w:t>=</w:t>
      </w:r>
      <w:proofErr w:type="spellStart"/>
      <w:r w:rsidRPr="00414736">
        <w:rPr>
          <w:rFonts w:ascii="宋体" w:eastAsia="宋体" w:hAnsi="宋体" w:hint="eastAsia"/>
          <w:color w:val="333333"/>
          <w:sz w:val="22"/>
        </w:rPr>
        <w:t>ff</w:t>
      </w:r>
      <w:proofErr w:type="spellEnd"/>
      <w:r w:rsidRPr="00414736">
        <w:rPr>
          <w:rFonts w:ascii="宋体" w:eastAsia="宋体" w:hAnsi="宋体" w:hint="eastAsia"/>
          <w:color w:val="333333"/>
          <w:sz w:val="22"/>
        </w:rPr>
        <w:br/>
        <w:t xml:space="preserve">    &lt;/Directory&gt; 三、使用 </w:t>
      </w:r>
      <w:proofErr w:type="spellStart"/>
      <w:r w:rsidRPr="00414736">
        <w:rPr>
          <w:rFonts w:ascii="宋体" w:eastAsia="宋体" w:hAnsi="宋体" w:hint="eastAsia"/>
          <w:color w:val="333333"/>
          <w:sz w:val="22"/>
        </w:rPr>
        <w:t>mod_rewrite</w:t>
      </w:r>
      <w:proofErr w:type="spellEnd"/>
      <w:r w:rsidRPr="00414736">
        <w:rPr>
          <w:rFonts w:ascii="宋体" w:eastAsia="宋体" w:hAnsi="宋体" w:hint="eastAsia"/>
          <w:color w:val="333333"/>
          <w:sz w:val="22"/>
        </w:rPr>
        <w:t xml:space="preserve"> 实现访问控制</w:t>
      </w:r>
      <w:r w:rsidRPr="00414736">
        <w:rPr>
          <w:rFonts w:ascii="宋体" w:eastAsia="宋体" w:hAnsi="宋体" w:hint="eastAsia"/>
          <w:color w:val="333333"/>
          <w:sz w:val="22"/>
        </w:rPr>
        <w:br/>
        <w:t xml:space="preserve">通过 </w:t>
      </w:r>
      <w:proofErr w:type="spellStart"/>
      <w:r w:rsidRPr="00414736">
        <w:rPr>
          <w:rFonts w:ascii="宋体" w:eastAsia="宋体" w:hAnsi="宋体" w:hint="eastAsia"/>
          <w:color w:val="333333"/>
          <w:sz w:val="22"/>
        </w:rPr>
        <w:t>mod_rewrite</w:t>
      </w:r>
      <w:proofErr w:type="spellEnd"/>
      <w:r w:rsidRPr="00414736">
        <w:rPr>
          <w:rFonts w:ascii="宋体" w:eastAsia="宋体" w:hAnsi="宋体" w:hint="eastAsia"/>
          <w:color w:val="333333"/>
          <w:sz w:val="22"/>
        </w:rPr>
        <w:t xml:space="preserve"> 指令的 [F] 标志，可以基于任何的标准对一个资源实现访问控制。</w:t>
      </w:r>
      <w:r w:rsidRPr="00414736">
        <w:rPr>
          <w:rFonts w:ascii="宋体" w:eastAsia="宋体" w:hAnsi="宋体" w:hint="eastAsia"/>
          <w:color w:val="333333"/>
          <w:sz w:val="22"/>
        </w:rPr>
        <w:br/>
        <w:t>比如，我希望早八点到晚六点的时候才能访问任何资源，我就可以这样：</w:t>
      </w:r>
      <w:r w:rsidRPr="00414736">
        <w:rPr>
          <w:rFonts w:ascii="宋体" w:eastAsia="宋体" w:hAnsi="宋体" w:hint="eastAsia"/>
          <w:color w:val="333333"/>
          <w:sz w:val="22"/>
        </w:rPr>
        <w:br/>
        <w:t> </w:t>
      </w:r>
      <w:proofErr w:type="spellStart"/>
      <w:r w:rsidRPr="00414736">
        <w:rPr>
          <w:rFonts w:ascii="宋体" w:eastAsia="宋体" w:hAnsi="宋体" w:hint="eastAsia"/>
          <w:color w:val="333333"/>
          <w:sz w:val="22"/>
        </w:rPr>
        <w:t>RewriteEngine</w:t>
      </w:r>
      <w:proofErr w:type="spellEnd"/>
      <w:r w:rsidRPr="00414736">
        <w:rPr>
          <w:rFonts w:ascii="宋体" w:eastAsia="宋体" w:hAnsi="宋体" w:hint="eastAsia"/>
          <w:color w:val="333333"/>
          <w:sz w:val="22"/>
        </w:rPr>
        <w:t xml:space="preserve"> On</w:t>
      </w:r>
      <w:r w:rsidRPr="00414736">
        <w:rPr>
          <w:rFonts w:ascii="宋体" w:eastAsia="宋体" w:hAnsi="宋体" w:hint="eastAsia"/>
          <w:color w:val="333333"/>
          <w:sz w:val="22"/>
        </w:rPr>
        <w:br/>
      </w:r>
      <w:proofErr w:type="spellStart"/>
      <w:r w:rsidRPr="00414736">
        <w:rPr>
          <w:rFonts w:ascii="宋体" w:eastAsia="宋体" w:hAnsi="宋体" w:hint="eastAsia"/>
          <w:color w:val="333333"/>
          <w:sz w:val="22"/>
        </w:rPr>
        <w:t>RewriteCond</w:t>
      </w:r>
      <w:proofErr w:type="spellEnd"/>
      <w:r w:rsidRPr="00414736">
        <w:rPr>
          <w:rFonts w:ascii="宋体" w:eastAsia="宋体" w:hAnsi="宋体" w:hint="eastAsia"/>
          <w:color w:val="333333"/>
          <w:sz w:val="22"/>
        </w:rPr>
        <w:t xml:space="preserve"> %{TIME_HOUR} &gt;20 [OR]</w:t>
      </w:r>
      <w:r w:rsidRPr="00414736">
        <w:rPr>
          <w:rFonts w:ascii="宋体" w:eastAsia="宋体" w:hAnsi="宋体" w:hint="eastAsia"/>
          <w:color w:val="333333"/>
          <w:sz w:val="22"/>
        </w:rPr>
        <w:br/>
      </w:r>
      <w:proofErr w:type="spellStart"/>
      <w:r w:rsidRPr="00414736">
        <w:rPr>
          <w:rFonts w:ascii="宋体" w:eastAsia="宋体" w:hAnsi="宋体" w:hint="eastAsia"/>
          <w:color w:val="333333"/>
          <w:sz w:val="22"/>
        </w:rPr>
        <w:t>RewriteCond</w:t>
      </w:r>
      <w:proofErr w:type="spellEnd"/>
      <w:r w:rsidRPr="00414736">
        <w:rPr>
          <w:rFonts w:ascii="宋体" w:eastAsia="宋体" w:hAnsi="宋体" w:hint="eastAsia"/>
          <w:color w:val="333333"/>
          <w:sz w:val="22"/>
        </w:rPr>
        <w:t xml:space="preserve"> %{TIME_HOUR} &lt;07</w:t>
      </w:r>
      <w:r w:rsidRPr="00414736">
        <w:rPr>
          <w:rFonts w:ascii="宋体" w:eastAsia="宋体" w:hAnsi="宋体" w:hint="eastAsia"/>
          <w:color w:val="333333"/>
          <w:sz w:val="22"/>
        </w:rPr>
        <w:br/>
      </w:r>
      <w:proofErr w:type="spellStart"/>
      <w:r w:rsidRPr="00414736">
        <w:rPr>
          <w:rFonts w:ascii="宋体" w:eastAsia="宋体" w:hAnsi="宋体" w:hint="eastAsia"/>
          <w:color w:val="333333"/>
          <w:sz w:val="22"/>
        </w:rPr>
        <w:t>RewriteRule</w:t>
      </w:r>
      <w:proofErr w:type="spellEnd"/>
      <w:r w:rsidRPr="00414736">
        <w:rPr>
          <w:rFonts w:ascii="宋体" w:eastAsia="宋体" w:hAnsi="宋体" w:hint="eastAsia"/>
          <w:color w:val="333333"/>
          <w:sz w:val="22"/>
        </w:rPr>
        <w:t xml:space="preserve"> ^/fridge - [F]  这样的话，晚上八点以后到早上7点，都会返回 403</w:t>
      </w:r>
    </w:p>
    <w:sectPr w:rsidR="00CC5E4B" w:rsidRPr="00414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914" w:rsidRDefault="004A5914" w:rsidP="004E1B09">
      <w:r>
        <w:separator/>
      </w:r>
    </w:p>
  </w:endnote>
  <w:endnote w:type="continuationSeparator" w:id="0">
    <w:p w:rsidR="004A5914" w:rsidRDefault="004A5914" w:rsidP="004E1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914" w:rsidRDefault="004A5914" w:rsidP="004E1B09">
      <w:r>
        <w:separator/>
      </w:r>
    </w:p>
  </w:footnote>
  <w:footnote w:type="continuationSeparator" w:id="0">
    <w:p w:rsidR="004A5914" w:rsidRDefault="004A5914" w:rsidP="004E1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1A13"/>
    <w:multiLevelType w:val="multilevel"/>
    <w:tmpl w:val="38AC8856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5F5"/>
    <w:rsid w:val="00385A3F"/>
    <w:rsid w:val="00414736"/>
    <w:rsid w:val="004A5914"/>
    <w:rsid w:val="004E1B09"/>
    <w:rsid w:val="005503D2"/>
    <w:rsid w:val="007C2F50"/>
    <w:rsid w:val="00CC5E4B"/>
    <w:rsid w:val="00DC75F5"/>
    <w:rsid w:val="00E5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PIM 1,Section Head,h1,l1,1,H1,H11,H12,H111,H13,H112,1st level,heading 1,TITRE1,I1,l1+toc 1,Chapter title,Level 1 Topic Heading,Level 1,Level 11,Heading 0,论文题目,标书1,L1,boc,Heading One,合同标题,卷标题,H14,H15,H16,H17,L1 Heading 1,h11,1st level1,heading 11,Bo"/>
    <w:basedOn w:val="a"/>
    <w:next w:val="yuanlr"/>
    <w:link w:val="1Char"/>
    <w:qFormat/>
    <w:rsid w:val="004E1B09"/>
    <w:pPr>
      <w:numPr>
        <w:numId w:val="1"/>
      </w:numPr>
      <w:spacing w:before="340" w:after="330" w:line="360" w:lineRule="auto"/>
      <w:jc w:val="left"/>
      <w:outlineLvl w:val="0"/>
    </w:pPr>
    <w:rPr>
      <w:rFonts w:ascii="Arial" w:eastAsia="黑体" w:hAnsi="Arial" w:cs="Times New Roman"/>
      <w:kern w:val="44"/>
      <w:sz w:val="44"/>
      <w:szCs w:val="20"/>
    </w:rPr>
  </w:style>
  <w:style w:type="paragraph" w:styleId="2">
    <w:name w:val="heading 2"/>
    <w:aliases w:val="sect 1.2,Heading 2 Hidden,Heading 2 CCBS,heading 2,第一章 标题 2,ISO1,h2,H2,HD2,Titre3,H21,H22,H23,H24,H25,H26,H27,H28,H29,H210,H211,H212,H221,H231,H241,H251,H261,H271,H281,H291,H2101,H2111,H213,H222,H232,H242,H252,H262,H272,H282,H292,H2102,H2112,H2121"/>
    <w:basedOn w:val="a"/>
    <w:next w:val="yuanlr"/>
    <w:link w:val="2Char"/>
    <w:qFormat/>
    <w:rsid w:val="004E1B0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sz w:val="30"/>
      <w:szCs w:val="20"/>
    </w:rPr>
  </w:style>
  <w:style w:type="paragraph" w:styleId="3">
    <w:name w:val="heading 3"/>
    <w:aliases w:val="Bold Head,bh,level_3,PIM 3,H3,Level 3 Head,sect1.2.3,Heading 3 - old,h3,l3,CT,3rd level,3,sect1.2.31,sect1.2.32,sect1.2.311,sect1.2.33,sect1.2.312,heading 3,Sub-section Title,Head3,l3+toc 3,sl3,Heading 3under,- Maj Side,prop3,3heading,Heading 31,L3"/>
    <w:basedOn w:val="a"/>
    <w:next w:val="yuanlr"/>
    <w:link w:val="3Char"/>
    <w:qFormat/>
    <w:rsid w:val="004E1B0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eastAsia="宋体" w:hAnsi="Arial" w:cs="Times New Roman"/>
      <w:b/>
      <w:sz w:val="28"/>
      <w:szCs w:val="20"/>
    </w:rPr>
  </w:style>
  <w:style w:type="paragraph" w:styleId="4">
    <w:name w:val="heading 4"/>
    <w:aliases w:val="bullet,bl,bb,PIM 4,H4,h4,sect 1.2.3.4,Ref Heading 1,rh1,sect 1.2.3.41,Ref Heading 11,rh11,sect 1.2.3.42,Ref Heading 12,rh12,sect 1.2.3.411,Ref Heading 111,rh111,sect 1.2.3.43,Ref Heading 13,rh13,sect 1.2.3.412,Ref Heading 112,rh112,4,heading 4,I4,a"/>
    <w:basedOn w:val="a"/>
    <w:next w:val="yuanlr"/>
    <w:link w:val="4Char"/>
    <w:qFormat/>
    <w:rsid w:val="004E1B0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幼圆" w:hAnsi="Arial" w:cs="Times New Roman"/>
      <w:b/>
      <w:sz w:val="24"/>
      <w:szCs w:val="20"/>
    </w:rPr>
  </w:style>
  <w:style w:type="paragraph" w:styleId="5">
    <w:name w:val="heading 5"/>
    <w:aliases w:val="dash,ds,dd,h5,H5,PIM 5,heading 5,l5+toc5,Numbered Sub-list,Roman list,ITT t5,PA Pico Section,5,H5-Heading 5,l5,heading5,Heading 5,口,口1,口2,一,正文五级标题,Level 3 - i,第四层条,Block Label,Titre5"/>
    <w:basedOn w:val="a"/>
    <w:next w:val="yuanlr"/>
    <w:link w:val="5Char"/>
    <w:qFormat/>
    <w:rsid w:val="004E1B0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幼圆" w:hAnsi="Times New Roman" w:cs="Times New Roman"/>
      <w:sz w:val="24"/>
      <w:szCs w:val="20"/>
    </w:rPr>
  </w:style>
  <w:style w:type="paragraph" w:styleId="6">
    <w:name w:val="heading 6"/>
    <w:aliases w:val="PIM 6,H6,bold,pt10,Bullet list,參考文獻,ref-items,Heading 6,L6,BOD 4,正文六级标题,Legal Level 1.,第五层条"/>
    <w:basedOn w:val="a"/>
    <w:next w:val="a0"/>
    <w:link w:val="6Char"/>
    <w:qFormat/>
    <w:rsid w:val="004E1B0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szCs w:val="20"/>
    </w:rPr>
  </w:style>
  <w:style w:type="paragraph" w:styleId="7">
    <w:name w:val="heading 7"/>
    <w:aliases w:val="PIM 7,不用,letter list,Heading 7,Legal Level 1.1."/>
    <w:basedOn w:val="a"/>
    <w:next w:val="a0"/>
    <w:link w:val="7Char"/>
    <w:qFormat/>
    <w:rsid w:val="004E1B0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幼圆" w:hAnsi="Times New Roman" w:cs="Times New Roman"/>
      <w:b/>
      <w:sz w:val="24"/>
      <w:szCs w:val="20"/>
    </w:rPr>
  </w:style>
  <w:style w:type="paragraph" w:styleId="8">
    <w:name w:val="heading 8"/>
    <w:aliases w:val="不用8,注意框体,Heading 8,Legal Level 1.1.1."/>
    <w:basedOn w:val="a"/>
    <w:next w:val="a0"/>
    <w:link w:val="8Char"/>
    <w:qFormat/>
    <w:rsid w:val="004E1B0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0"/>
    </w:rPr>
  </w:style>
  <w:style w:type="paragraph" w:styleId="9">
    <w:name w:val="heading 9"/>
    <w:aliases w:val="PIM 9,不用9,Heading 9,Legal Level 1.1.1.1."/>
    <w:basedOn w:val="a"/>
    <w:next w:val="a0"/>
    <w:link w:val="9Char"/>
    <w:qFormat/>
    <w:rsid w:val="004E1B0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4E1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E1B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1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E1B09"/>
    <w:rPr>
      <w:sz w:val="18"/>
      <w:szCs w:val="18"/>
    </w:rPr>
  </w:style>
  <w:style w:type="character" w:customStyle="1" w:styleId="1Char">
    <w:name w:val="标题 1 Char"/>
    <w:aliases w:val="PIM 1 Char,Section Head Char,h1 Char,l1 Char,1 Char,H1 Char,H11 Char,H12 Char,H111 Char,H13 Char,H112 Char,1st level Char,heading 1 Char,TITRE1 Char,I1 Char,l1+toc 1 Char,Chapter title Char,Level 1 Topic Heading Char,Level 1 Char,Level 11 Char"/>
    <w:basedOn w:val="a1"/>
    <w:link w:val="1"/>
    <w:rsid w:val="004E1B09"/>
    <w:rPr>
      <w:rFonts w:ascii="Arial" w:eastAsia="黑体" w:hAnsi="Arial" w:cs="Times New Roman"/>
      <w:kern w:val="44"/>
      <w:sz w:val="44"/>
      <w:szCs w:val="20"/>
    </w:rPr>
  </w:style>
  <w:style w:type="character" w:customStyle="1" w:styleId="2Char">
    <w:name w:val="标题 2 Char"/>
    <w:aliases w:val="sect 1.2 Char,Heading 2 Hidden Char,Heading 2 CCBS Char,heading 2 Char,第一章 标题 2 Char,ISO1 Char,h2 Char,H2 Char,HD2 Char,Titre3 Char,H21 Char,H22 Char,H23 Char,H24 Char,H25 Char,H26 Char,H27 Char,H28 Char,H29 Char,H210 Char,H211 Char,H212 Char"/>
    <w:basedOn w:val="a1"/>
    <w:link w:val="2"/>
    <w:rsid w:val="004E1B09"/>
    <w:rPr>
      <w:rFonts w:ascii="Arial" w:eastAsia="黑体" w:hAnsi="Arial" w:cs="Times New Roman"/>
      <w:sz w:val="30"/>
      <w:szCs w:val="20"/>
    </w:rPr>
  </w:style>
  <w:style w:type="character" w:customStyle="1" w:styleId="3Char">
    <w:name w:val="标题 3 Char"/>
    <w:aliases w:val="Bold Head Char,bh Char,level_3 Char,PIM 3 Char,H3 Char,Level 3 Head Char,sect1.2.3 Char,Heading 3 - old Char,h3 Char,l3 Char,CT Char,3rd level Char,3 Char,sect1.2.31 Char,sect1.2.32 Char,sect1.2.311 Char,sect1.2.33 Char,sect1.2.312 Char"/>
    <w:basedOn w:val="a1"/>
    <w:link w:val="3"/>
    <w:rsid w:val="004E1B09"/>
    <w:rPr>
      <w:rFonts w:ascii="Arial" w:eastAsia="宋体" w:hAnsi="Arial" w:cs="Times New Roman"/>
      <w:b/>
      <w:sz w:val="28"/>
      <w:szCs w:val="20"/>
    </w:rPr>
  </w:style>
  <w:style w:type="character" w:customStyle="1" w:styleId="4Char">
    <w:name w:val="标题 4 Char"/>
    <w:aliases w:val="bullet Char,bl Char,bb Char,PIM 4 Char,H4 Char,h4 Char,sect 1.2.3.4 Char,Ref Heading 1 Char,rh1 Char,sect 1.2.3.41 Char,Ref Heading 11 Char,rh11 Char,sect 1.2.3.42 Char,Ref Heading 12 Char,rh12 Char,sect 1.2.3.411 Char,Ref Heading 111 Char"/>
    <w:basedOn w:val="a1"/>
    <w:link w:val="4"/>
    <w:rsid w:val="004E1B09"/>
    <w:rPr>
      <w:rFonts w:ascii="Arial" w:eastAsia="幼圆" w:hAnsi="Arial" w:cs="Times New Roman"/>
      <w:b/>
      <w:sz w:val="24"/>
      <w:szCs w:val="20"/>
    </w:rPr>
  </w:style>
  <w:style w:type="character" w:customStyle="1" w:styleId="5Char">
    <w:name w:val="标题 5 Char"/>
    <w:aliases w:val="dash Char,ds Char,dd Char,h5 Char,H5 Char,PIM 5 Char,heading 5 Char,l5+toc5 Char,Numbered Sub-list Char,Roman list Char,ITT t5 Char,PA Pico Section Char,5 Char,H5-Heading 5 Char,l5 Char,heading5 Char,Heading 5 Char,口 Char,口1 Char,口2 Char"/>
    <w:basedOn w:val="a1"/>
    <w:link w:val="5"/>
    <w:rsid w:val="004E1B09"/>
    <w:rPr>
      <w:rFonts w:ascii="Times New Roman" w:eastAsia="幼圆" w:hAnsi="Times New Roman" w:cs="Times New Roman"/>
      <w:sz w:val="24"/>
      <w:szCs w:val="20"/>
    </w:rPr>
  </w:style>
  <w:style w:type="character" w:customStyle="1" w:styleId="6Char">
    <w:name w:val="标题 6 Char"/>
    <w:aliases w:val="PIM 6 Char,H6 Char,bold Char,pt10 Char,Bullet list Char,參考文獻 Char,ref-items Char,Heading 6 Char,L6 Char,BOD 4 Char,正文六级标题 Char,Legal Level 1. Char,第五层条 Char"/>
    <w:basedOn w:val="a1"/>
    <w:link w:val="6"/>
    <w:rsid w:val="004E1B09"/>
    <w:rPr>
      <w:rFonts w:ascii="Arial" w:eastAsia="黑体" w:hAnsi="Arial" w:cs="Times New Roman"/>
      <w:szCs w:val="20"/>
    </w:rPr>
  </w:style>
  <w:style w:type="character" w:customStyle="1" w:styleId="7Char">
    <w:name w:val="标题 7 Char"/>
    <w:aliases w:val="PIM 7 Char,不用 Char,letter list Char,Heading 7 Char,Legal Level 1.1. Char"/>
    <w:basedOn w:val="a1"/>
    <w:link w:val="7"/>
    <w:rsid w:val="004E1B09"/>
    <w:rPr>
      <w:rFonts w:ascii="Times New Roman" w:eastAsia="幼圆" w:hAnsi="Times New Roman" w:cs="Times New Roman"/>
      <w:b/>
      <w:sz w:val="24"/>
      <w:szCs w:val="20"/>
    </w:rPr>
  </w:style>
  <w:style w:type="character" w:customStyle="1" w:styleId="8Char">
    <w:name w:val="标题 8 Char"/>
    <w:aliases w:val="不用8 Char,注意框体 Char,Heading 8 Char,Legal Level 1.1.1. Char"/>
    <w:basedOn w:val="a1"/>
    <w:link w:val="8"/>
    <w:rsid w:val="004E1B09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aliases w:val="PIM 9 Char,不用9 Char,Heading 9 Char,Legal Level 1.1.1.1. Char"/>
    <w:basedOn w:val="a1"/>
    <w:link w:val="9"/>
    <w:rsid w:val="004E1B09"/>
    <w:rPr>
      <w:rFonts w:ascii="Arial" w:eastAsia="黑体" w:hAnsi="Arial" w:cs="Times New Roman"/>
      <w:szCs w:val="20"/>
    </w:rPr>
  </w:style>
  <w:style w:type="paragraph" w:customStyle="1" w:styleId="yuanlr">
    <w:name w:val="yuanlr"/>
    <w:basedOn w:val="a"/>
    <w:link w:val="yuanlrChar"/>
    <w:rsid w:val="004E1B09"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yuanlrChar">
    <w:name w:val="yuanlr Char"/>
    <w:link w:val="yuanlr"/>
    <w:rsid w:val="004E1B09"/>
    <w:rPr>
      <w:rFonts w:ascii="Times New Roman" w:eastAsia="宋体" w:hAnsi="Times New Roman" w:cs="Times New Roman"/>
      <w:sz w:val="24"/>
      <w:szCs w:val="24"/>
    </w:rPr>
  </w:style>
  <w:style w:type="paragraph" w:customStyle="1" w:styleId="yuanlr-">
    <w:name w:val="yuanlr-正文"/>
    <w:basedOn w:val="a"/>
    <w:link w:val="yuanlr-Char"/>
    <w:rsid w:val="004E1B09"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4"/>
      <w:lang w:val="x-none" w:eastAsia="x-none"/>
    </w:rPr>
  </w:style>
  <w:style w:type="character" w:customStyle="1" w:styleId="yuanlr-Char">
    <w:name w:val="yuanlr-正文 Char"/>
    <w:link w:val="yuanlr-"/>
    <w:rsid w:val="004E1B09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0">
    <w:name w:val="Normal Indent"/>
    <w:basedOn w:val="a"/>
    <w:uiPriority w:val="99"/>
    <w:semiHidden/>
    <w:unhideWhenUsed/>
    <w:rsid w:val="004E1B09"/>
    <w:pPr>
      <w:ind w:firstLineChars="200" w:firstLine="420"/>
    </w:pPr>
  </w:style>
  <w:style w:type="character" w:customStyle="1" w:styleId="apple-converted-space">
    <w:name w:val="apple-converted-space"/>
    <w:basedOn w:val="a1"/>
    <w:rsid w:val="007C2F50"/>
  </w:style>
  <w:style w:type="character" w:styleId="a6">
    <w:name w:val="Hyperlink"/>
    <w:rsid w:val="007C2F50"/>
    <w:rPr>
      <w:color w:val="0000FF"/>
      <w:u w:val="single"/>
    </w:rPr>
  </w:style>
  <w:style w:type="paragraph" w:styleId="a7">
    <w:name w:val="Title"/>
    <w:basedOn w:val="a"/>
    <w:next w:val="a"/>
    <w:link w:val="Char1"/>
    <w:qFormat/>
    <w:rsid w:val="007C2F50"/>
    <w:pPr>
      <w:spacing w:before="240" w:after="60"/>
      <w:jc w:val="center"/>
      <w:outlineLvl w:val="0"/>
    </w:pPr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7C2F50"/>
    <w:rPr>
      <w:rFonts w:ascii="Calibri Light" w:eastAsia="宋体" w:hAnsi="Calibri Light" w:cs="Times New Roman"/>
      <w:b/>
      <w:bCs/>
      <w:sz w:val="32"/>
      <w:szCs w:val="32"/>
    </w:rPr>
  </w:style>
  <w:style w:type="paragraph" w:styleId="a8">
    <w:name w:val="Subtitle"/>
    <w:basedOn w:val="a"/>
    <w:next w:val="a"/>
    <w:link w:val="Char2"/>
    <w:qFormat/>
    <w:rsid w:val="007C2F50"/>
    <w:pPr>
      <w:spacing w:before="240" w:after="60" w:line="312" w:lineRule="auto"/>
      <w:jc w:val="center"/>
      <w:outlineLvl w:val="1"/>
    </w:pPr>
    <w:rPr>
      <w:rFonts w:ascii="Calibri Light" w:eastAsia="宋体" w:hAnsi="Calibri Light" w:cs="Times New Roman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8"/>
    <w:rsid w:val="007C2F50"/>
    <w:rPr>
      <w:rFonts w:ascii="Calibri Light" w:eastAsia="宋体" w:hAnsi="Calibri Light" w:cs="Times New Roman"/>
      <w:b/>
      <w:bCs/>
      <w:kern w:val="28"/>
      <w:sz w:val="32"/>
      <w:szCs w:val="32"/>
    </w:rPr>
  </w:style>
  <w:style w:type="paragraph" w:styleId="a9">
    <w:name w:val="Balloon Text"/>
    <w:basedOn w:val="a"/>
    <w:link w:val="Char3"/>
    <w:uiPriority w:val="99"/>
    <w:semiHidden/>
    <w:unhideWhenUsed/>
    <w:rsid w:val="007C2F50"/>
    <w:rPr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rsid w:val="007C2F50"/>
    <w:rPr>
      <w:sz w:val="18"/>
      <w:szCs w:val="18"/>
    </w:rPr>
  </w:style>
  <w:style w:type="paragraph" w:styleId="aa">
    <w:name w:val="No Spacing"/>
    <w:uiPriority w:val="1"/>
    <w:qFormat/>
    <w:rsid w:val="00E54188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PIM 1,Section Head,h1,l1,1,H1,H11,H12,H111,H13,H112,1st level,heading 1,TITRE1,I1,l1+toc 1,Chapter title,Level 1 Topic Heading,Level 1,Level 11,Heading 0,论文题目,标书1,L1,boc,Heading One,合同标题,卷标题,H14,H15,H16,H17,L1 Heading 1,h11,1st level1,heading 11,Bo"/>
    <w:basedOn w:val="a"/>
    <w:next w:val="yuanlr"/>
    <w:link w:val="1Char"/>
    <w:qFormat/>
    <w:rsid w:val="004E1B09"/>
    <w:pPr>
      <w:numPr>
        <w:numId w:val="1"/>
      </w:numPr>
      <w:spacing w:before="340" w:after="330" w:line="360" w:lineRule="auto"/>
      <w:jc w:val="left"/>
      <w:outlineLvl w:val="0"/>
    </w:pPr>
    <w:rPr>
      <w:rFonts w:ascii="Arial" w:eastAsia="黑体" w:hAnsi="Arial" w:cs="Times New Roman"/>
      <w:kern w:val="44"/>
      <w:sz w:val="44"/>
      <w:szCs w:val="20"/>
    </w:rPr>
  </w:style>
  <w:style w:type="paragraph" w:styleId="2">
    <w:name w:val="heading 2"/>
    <w:aliases w:val="sect 1.2,Heading 2 Hidden,Heading 2 CCBS,heading 2,第一章 标题 2,ISO1,h2,H2,HD2,Titre3,H21,H22,H23,H24,H25,H26,H27,H28,H29,H210,H211,H212,H221,H231,H241,H251,H261,H271,H281,H291,H2101,H2111,H213,H222,H232,H242,H252,H262,H272,H282,H292,H2102,H2112,H2121"/>
    <w:basedOn w:val="a"/>
    <w:next w:val="yuanlr"/>
    <w:link w:val="2Char"/>
    <w:qFormat/>
    <w:rsid w:val="004E1B0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sz w:val="30"/>
      <w:szCs w:val="20"/>
    </w:rPr>
  </w:style>
  <w:style w:type="paragraph" w:styleId="3">
    <w:name w:val="heading 3"/>
    <w:aliases w:val="Bold Head,bh,level_3,PIM 3,H3,Level 3 Head,sect1.2.3,Heading 3 - old,h3,l3,CT,3rd level,3,sect1.2.31,sect1.2.32,sect1.2.311,sect1.2.33,sect1.2.312,heading 3,Sub-section Title,Head3,l3+toc 3,sl3,Heading 3under,- Maj Side,prop3,3heading,Heading 31,L3"/>
    <w:basedOn w:val="a"/>
    <w:next w:val="yuanlr"/>
    <w:link w:val="3Char"/>
    <w:qFormat/>
    <w:rsid w:val="004E1B0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eastAsia="宋体" w:hAnsi="Arial" w:cs="Times New Roman"/>
      <w:b/>
      <w:sz w:val="28"/>
      <w:szCs w:val="20"/>
    </w:rPr>
  </w:style>
  <w:style w:type="paragraph" w:styleId="4">
    <w:name w:val="heading 4"/>
    <w:aliases w:val="bullet,bl,bb,PIM 4,H4,h4,sect 1.2.3.4,Ref Heading 1,rh1,sect 1.2.3.41,Ref Heading 11,rh11,sect 1.2.3.42,Ref Heading 12,rh12,sect 1.2.3.411,Ref Heading 111,rh111,sect 1.2.3.43,Ref Heading 13,rh13,sect 1.2.3.412,Ref Heading 112,rh112,4,heading 4,I4,a"/>
    <w:basedOn w:val="a"/>
    <w:next w:val="yuanlr"/>
    <w:link w:val="4Char"/>
    <w:qFormat/>
    <w:rsid w:val="004E1B0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幼圆" w:hAnsi="Arial" w:cs="Times New Roman"/>
      <w:b/>
      <w:sz w:val="24"/>
      <w:szCs w:val="20"/>
    </w:rPr>
  </w:style>
  <w:style w:type="paragraph" w:styleId="5">
    <w:name w:val="heading 5"/>
    <w:aliases w:val="dash,ds,dd,h5,H5,PIM 5,heading 5,l5+toc5,Numbered Sub-list,Roman list,ITT t5,PA Pico Section,5,H5-Heading 5,l5,heading5,Heading 5,口,口1,口2,一,正文五级标题,Level 3 - i,第四层条,Block Label,Titre5"/>
    <w:basedOn w:val="a"/>
    <w:next w:val="yuanlr"/>
    <w:link w:val="5Char"/>
    <w:qFormat/>
    <w:rsid w:val="004E1B0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幼圆" w:hAnsi="Times New Roman" w:cs="Times New Roman"/>
      <w:sz w:val="24"/>
      <w:szCs w:val="20"/>
    </w:rPr>
  </w:style>
  <w:style w:type="paragraph" w:styleId="6">
    <w:name w:val="heading 6"/>
    <w:aliases w:val="PIM 6,H6,bold,pt10,Bullet list,參考文獻,ref-items,Heading 6,L6,BOD 4,正文六级标题,Legal Level 1.,第五层条"/>
    <w:basedOn w:val="a"/>
    <w:next w:val="a0"/>
    <w:link w:val="6Char"/>
    <w:qFormat/>
    <w:rsid w:val="004E1B0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szCs w:val="20"/>
    </w:rPr>
  </w:style>
  <w:style w:type="paragraph" w:styleId="7">
    <w:name w:val="heading 7"/>
    <w:aliases w:val="PIM 7,不用,letter list,Heading 7,Legal Level 1.1."/>
    <w:basedOn w:val="a"/>
    <w:next w:val="a0"/>
    <w:link w:val="7Char"/>
    <w:qFormat/>
    <w:rsid w:val="004E1B0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幼圆" w:hAnsi="Times New Roman" w:cs="Times New Roman"/>
      <w:b/>
      <w:sz w:val="24"/>
      <w:szCs w:val="20"/>
    </w:rPr>
  </w:style>
  <w:style w:type="paragraph" w:styleId="8">
    <w:name w:val="heading 8"/>
    <w:aliases w:val="不用8,注意框体,Heading 8,Legal Level 1.1.1."/>
    <w:basedOn w:val="a"/>
    <w:next w:val="a0"/>
    <w:link w:val="8Char"/>
    <w:qFormat/>
    <w:rsid w:val="004E1B0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0"/>
    </w:rPr>
  </w:style>
  <w:style w:type="paragraph" w:styleId="9">
    <w:name w:val="heading 9"/>
    <w:aliases w:val="PIM 9,不用9,Heading 9,Legal Level 1.1.1.1."/>
    <w:basedOn w:val="a"/>
    <w:next w:val="a0"/>
    <w:link w:val="9Char"/>
    <w:qFormat/>
    <w:rsid w:val="004E1B0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4E1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E1B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1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E1B09"/>
    <w:rPr>
      <w:sz w:val="18"/>
      <w:szCs w:val="18"/>
    </w:rPr>
  </w:style>
  <w:style w:type="character" w:customStyle="1" w:styleId="1Char">
    <w:name w:val="标题 1 Char"/>
    <w:aliases w:val="PIM 1 Char,Section Head Char,h1 Char,l1 Char,1 Char,H1 Char,H11 Char,H12 Char,H111 Char,H13 Char,H112 Char,1st level Char,heading 1 Char,TITRE1 Char,I1 Char,l1+toc 1 Char,Chapter title Char,Level 1 Topic Heading Char,Level 1 Char,Level 11 Char"/>
    <w:basedOn w:val="a1"/>
    <w:link w:val="1"/>
    <w:rsid w:val="004E1B09"/>
    <w:rPr>
      <w:rFonts w:ascii="Arial" w:eastAsia="黑体" w:hAnsi="Arial" w:cs="Times New Roman"/>
      <w:kern w:val="44"/>
      <w:sz w:val="44"/>
      <w:szCs w:val="20"/>
    </w:rPr>
  </w:style>
  <w:style w:type="character" w:customStyle="1" w:styleId="2Char">
    <w:name w:val="标题 2 Char"/>
    <w:aliases w:val="sect 1.2 Char,Heading 2 Hidden Char,Heading 2 CCBS Char,heading 2 Char,第一章 标题 2 Char,ISO1 Char,h2 Char,H2 Char,HD2 Char,Titre3 Char,H21 Char,H22 Char,H23 Char,H24 Char,H25 Char,H26 Char,H27 Char,H28 Char,H29 Char,H210 Char,H211 Char,H212 Char"/>
    <w:basedOn w:val="a1"/>
    <w:link w:val="2"/>
    <w:rsid w:val="004E1B09"/>
    <w:rPr>
      <w:rFonts w:ascii="Arial" w:eastAsia="黑体" w:hAnsi="Arial" w:cs="Times New Roman"/>
      <w:sz w:val="30"/>
      <w:szCs w:val="20"/>
    </w:rPr>
  </w:style>
  <w:style w:type="character" w:customStyle="1" w:styleId="3Char">
    <w:name w:val="标题 3 Char"/>
    <w:aliases w:val="Bold Head Char,bh Char,level_3 Char,PIM 3 Char,H3 Char,Level 3 Head Char,sect1.2.3 Char,Heading 3 - old Char,h3 Char,l3 Char,CT Char,3rd level Char,3 Char,sect1.2.31 Char,sect1.2.32 Char,sect1.2.311 Char,sect1.2.33 Char,sect1.2.312 Char"/>
    <w:basedOn w:val="a1"/>
    <w:link w:val="3"/>
    <w:rsid w:val="004E1B09"/>
    <w:rPr>
      <w:rFonts w:ascii="Arial" w:eastAsia="宋体" w:hAnsi="Arial" w:cs="Times New Roman"/>
      <w:b/>
      <w:sz w:val="28"/>
      <w:szCs w:val="20"/>
    </w:rPr>
  </w:style>
  <w:style w:type="character" w:customStyle="1" w:styleId="4Char">
    <w:name w:val="标题 4 Char"/>
    <w:aliases w:val="bullet Char,bl Char,bb Char,PIM 4 Char,H4 Char,h4 Char,sect 1.2.3.4 Char,Ref Heading 1 Char,rh1 Char,sect 1.2.3.41 Char,Ref Heading 11 Char,rh11 Char,sect 1.2.3.42 Char,Ref Heading 12 Char,rh12 Char,sect 1.2.3.411 Char,Ref Heading 111 Char"/>
    <w:basedOn w:val="a1"/>
    <w:link w:val="4"/>
    <w:rsid w:val="004E1B09"/>
    <w:rPr>
      <w:rFonts w:ascii="Arial" w:eastAsia="幼圆" w:hAnsi="Arial" w:cs="Times New Roman"/>
      <w:b/>
      <w:sz w:val="24"/>
      <w:szCs w:val="20"/>
    </w:rPr>
  </w:style>
  <w:style w:type="character" w:customStyle="1" w:styleId="5Char">
    <w:name w:val="标题 5 Char"/>
    <w:aliases w:val="dash Char,ds Char,dd Char,h5 Char,H5 Char,PIM 5 Char,heading 5 Char,l5+toc5 Char,Numbered Sub-list Char,Roman list Char,ITT t5 Char,PA Pico Section Char,5 Char,H5-Heading 5 Char,l5 Char,heading5 Char,Heading 5 Char,口 Char,口1 Char,口2 Char"/>
    <w:basedOn w:val="a1"/>
    <w:link w:val="5"/>
    <w:rsid w:val="004E1B09"/>
    <w:rPr>
      <w:rFonts w:ascii="Times New Roman" w:eastAsia="幼圆" w:hAnsi="Times New Roman" w:cs="Times New Roman"/>
      <w:sz w:val="24"/>
      <w:szCs w:val="20"/>
    </w:rPr>
  </w:style>
  <w:style w:type="character" w:customStyle="1" w:styleId="6Char">
    <w:name w:val="标题 6 Char"/>
    <w:aliases w:val="PIM 6 Char,H6 Char,bold Char,pt10 Char,Bullet list Char,參考文獻 Char,ref-items Char,Heading 6 Char,L6 Char,BOD 4 Char,正文六级标题 Char,Legal Level 1. Char,第五层条 Char"/>
    <w:basedOn w:val="a1"/>
    <w:link w:val="6"/>
    <w:rsid w:val="004E1B09"/>
    <w:rPr>
      <w:rFonts w:ascii="Arial" w:eastAsia="黑体" w:hAnsi="Arial" w:cs="Times New Roman"/>
      <w:szCs w:val="20"/>
    </w:rPr>
  </w:style>
  <w:style w:type="character" w:customStyle="1" w:styleId="7Char">
    <w:name w:val="标题 7 Char"/>
    <w:aliases w:val="PIM 7 Char,不用 Char,letter list Char,Heading 7 Char,Legal Level 1.1. Char"/>
    <w:basedOn w:val="a1"/>
    <w:link w:val="7"/>
    <w:rsid w:val="004E1B09"/>
    <w:rPr>
      <w:rFonts w:ascii="Times New Roman" w:eastAsia="幼圆" w:hAnsi="Times New Roman" w:cs="Times New Roman"/>
      <w:b/>
      <w:sz w:val="24"/>
      <w:szCs w:val="20"/>
    </w:rPr>
  </w:style>
  <w:style w:type="character" w:customStyle="1" w:styleId="8Char">
    <w:name w:val="标题 8 Char"/>
    <w:aliases w:val="不用8 Char,注意框体 Char,Heading 8 Char,Legal Level 1.1.1. Char"/>
    <w:basedOn w:val="a1"/>
    <w:link w:val="8"/>
    <w:rsid w:val="004E1B09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aliases w:val="PIM 9 Char,不用9 Char,Heading 9 Char,Legal Level 1.1.1.1. Char"/>
    <w:basedOn w:val="a1"/>
    <w:link w:val="9"/>
    <w:rsid w:val="004E1B09"/>
    <w:rPr>
      <w:rFonts w:ascii="Arial" w:eastAsia="黑体" w:hAnsi="Arial" w:cs="Times New Roman"/>
      <w:szCs w:val="20"/>
    </w:rPr>
  </w:style>
  <w:style w:type="paragraph" w:customStyle="1" w:styleId="yuanlr">
    <w:name w:val="yuanlr"/>
    <w:basedOn w:val="a"/>
    <w:link w:val="yuanlrChar"/>
    <w:rsid w:val="004E1B09"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yuanlrChar">
    <w:name w:val="yuanlr Char"/>
    <w:link w:val="yuanlr"/>
    <w:rsid w:val="004E1B09"/>
    <w:rPr>
      <w:rFonts w:ascii="Times New Roman" w:eastAsia="宋体" w:hAnsi="Times New Roman" w:cs="Times New Roman"/>
      <w:sz w:val="24"/>
      <w:szCs w:val="24"/>
    </w:rPr>
  </w:style>
  <w:style w:type="paragraph" w:customStyle="1" w:styleId="yuanlr-">
    <w:name w:val="yuanlr-正文"/>
    <w:basedOn w:val="a"/>
    <w:link w:val="yuanlr-Char"/>
    <w:rsid w:val="004E1B09"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4"/>
      <w:lang w:val="x-none" w:eastAsia="x-none"/>
    </w:rPr>
  </w:style>
  <w:style w:type="character" w:customStyle="1" w:styleId="yuanlr-Char">
    <w:name w:val="yuanlr-正文 Char"/>
    <w:link w:val="yuanlr-"/>
    <w:rsid w:val="004E1B09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0">
    <w:name w:val="Normal Indent"/>
    <w:basedOn w:val="a"/>
    <w:uiPriority w:val="99"/>
    <w:semiHidden/>
    <w:unhideWhenUsed/>
    <w:rsid w:val="004E1B09"/>
    <w:pPr>
      <w:ind w:firstLineChars="200" w:firstLine="420"/>
    </w:pPr>
  </w:style>
  <w:style w:type="character" w:customStyle="1" w:styleId="apple-converted-space">
    <w:name w:val="apple-converted-space"/>
    <w:basedOn w:val="a1"/>
    <w:rsid w:val="007C2F50"/>
  </w:style>
  <w:style w:type="character" w:styleId="a6">
    <w:name w:val="Hyperlink"/>
    <w:rsid w:val="007C2F50"/>
    <w:rPr>
      <w:color w:val="0000FF"/>
      <w:u w:val="single"/>
    </w:rPr>
  </w:style>
  <w:style w:type="paragraph" w:styleId="a7">
    <w:name w:val="Title"/>
    <w:basedOn w:val="a"/>
    <w:next w:val="a"/>
    <w:link w:val="Char1"/>
    <w:qFormat/>
    <w:rsid w:val="007C2F50"/>
    <w:pPr>
      <w:spacing w:before="240" w:after="60"/>
      <w:jc w:val="center"/>
      <w:outlineLvl w:val="0"/>
    </w:pPr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7C2F50"/>
    <w:rPr>
      <w:rFonts w:ascii="Calibri Light" w:eastAsia="宋体" w:hAnsi="Calibri Light" w:cs="Times New Roman"/>
      <w:b/>
      <w:bCs/>
      <w:sz w:val="32"/>
      <w:szCs w:val="32"/>
    </w:rPr>
  </w:style>
  <w:style w:type="paragraph" w:styleId="a8">
    <w:name w:val="Subtitle"/>
    <w:basedOn w:val="a"/>
    <w:next w:val="a"/>
    <w:link w:val="Char2"/>
    <w:qFormat/>
    <w:rsid w:val="007C2F50"/>
    <w:pPr>
      <w:spacing w:before="240" w:after="60" w:line="312" w:lineRule="auto"/>
      <w:jc w:val="center"/>
      <w:outlineLvl w:val="1"/>
    </w:pPr>
    <w:rPr>
      <w:rFonts w:ascii="Calibri Light" w:eastAsia="宋体" w:hAnsi="Calibri Light" w:cs="Times New Roman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8"/>
    <w:rsid w:val="007C2F50"/>
    <w:rPr>
      <w:rFonts w:ascii="Calibri Light" w:eastAsia="宋体" w:hAnsi="Calibri Light" w:cs="Times New Roman"/>
      <w:b/>
      <w:bCs/>
      <w:kern w:val="28"/>
      <w:sz w:val="32"/>
      <w:szCs w:val="32"/>
    </w:rPr>
  </w:style>
  <w:style w:type="paragraph" w:styleId="a9">
    <w:name w:val="Balloon Text"/>
    <w:basedOn w:val="a"/>
    <w:link w:val="Char3"/>
    <w:uiPriority w:val="99"/>
    <w:semiHidden/>
    <w:unhideWhenUsed/>
    <w:rsid w:val="007C2F50"/>
    <w:rPr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rsid w:val="007C2F50"/>
    <w:rPr>
      <w:sz w:val="18"/>
      <w:szCs w:val="18"/>
    </w:rPr>
  </w:style>
  <w:style w:type="paragraph" w:styleId="aa">
    <w:name w:val="No Spacing"/>
    <w:uiPriority w:val="1"/>
    <w:qFormat/>
    <w:rsid w:val="00E5418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footnotes" Target="footnotes.xml"/><Relationship Id="rId12" Type="http://schemas.openxmlformats.org/officeDocument/2006/relationships/image" Target="../Documents/Tencent%20Files/838889039/Image/C2C/G~X41%7dQ22Y5HVSTPPE%25@_)8.jpg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../Documents/Tencent%20Files/838889039/Image/C2C/3(%7bE%25F%7bZE%7dV$~A%25RW0LDU%5bY.jpg" TargetMode="Externa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image" Target="../Documents/Tencent%20Files/838889039/Image/C2C/($)__H3~FZB%5d$OUVXUHPLAK.jpg" TargetMode="External"/><Relationship Id="rId19" Type="http://schemas.openxmlformats.org/officeDocument/2006/relationships/image" Target="media/image7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../Documents/Tencent%20Files/838889039/Image/C2C/VA%7d%5bQE@LXE%7d0Z%5d2%7dD%5dHQBDU.jpg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33CB3-4385-40AD-B3B9-DC4FF0BCB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1001</Words>
  <Characters>5708</Characters>
  <Application>Microsoft Office Word</Application>
  <DocSecurity>0</DocSecurity>
  <Lines>47</Lines>
  <Paragraphs>13</Paragraphs>
  <ScaleCrop>false</ScaleCrop>
  <Company>袁利荣</Company>
  <LinksUpToDate>false</LinksUpToDate>
  <CharactersWithSpaces>6696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root</cp:lastModifiedBy>
  <cp:revision>5</cp:revision>
  <dcterms:created xsi:type="dcterms:W3CDTF">2015-11-10T01:59:00Z</dcterms:created>
  <dcterms:modified xsi:type="dcterms:W3CDTF">2018-11-30T13:47:00Z</dcterms:modified>
</cp:coreProperties>
</file>